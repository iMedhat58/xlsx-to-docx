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6262"/>
      </w:tblGrid>
      <w:tr>
        <w:tc>
          <w:tcPr>
            <w:tcW w:type="dxa" w:w="16262"/>
            <w:vAlign w:val="center"/>
          </w:tcPr>
          <w:p/>
          <w:p>
            <w:pPr>
              <w:jc w:val="center"/>
            </w:pPr>
            <w:r>
              <w:rPr>
                <w:b/>
                <w:sz w:val="700"/>
              </w:rPr>
              <w:t>R1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6262"/>
      </w:tblGrid>
      <w:tr>
        <w:tc>
          <w:tcPr>
            <w:tcW w:type="dxa" w:w="16262"/>
            <w:vAlign w:val="center"/>
          </w:tcPr>
          <w:p/>
          <w:p>
            <w:pPr>
              <w:jc w:val="center"/>
            </w:pPr>
            <w:r>
              <w:rPr>
                <w:b/>
                <w:sz w:val="700"/>
              </w:rPr>
              <w:t>R2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6262"/>
      </w:tblGrid>
      <w:tr>
        <w:tc>
          <w:tcPr>
            <w:tcW w:type="dxa" w:w="16262"/>
            <w:vAlign w:val="center"/>
          </w:tcPr>
          <w:p/>
          <w:p>
            <w:pPr>
              <w:jc w:val="center"/>
            </w:pPr>
            <w:r>
              <w:rPr>
                <w:b/>
                <w:sz w:val="700"/>
              </w:rPr>
              <w:t>R3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6262"/>
      </w:tblGrid>
      <w:tr>
        <w:tc>
          <w:tcPr>
            <w:tcW w:type="dxa" w:w="16262"/>
            <w:vAlign w:val="center"/>
          </w:tcPr>
          <w:p/>
          <w:p>
            <w:pPr>
              <w:jc w:val="center"/>
            </w:pPr>
            <w:r>
              <w:rPr>
                <w:b/>
                <w:sz w:val="700"/>
              </w:rPr>
              <w:t>R4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6262"/>
      </w:tblGrid>
      <w:tr>
        <w:tc>
          <w:tcPr>
            <w:tcW w:type="dxa" w:w="16262"/>
            <w:vAlign w:val="center"/>
          </w:tcPr>
          <w:p/>
          <w:p>
            <w:pPr>
              <w:jc w:val="center"/>
            </w:pPr>
            <w:r>
              <w:rPr>
                <w:b/>
                <w:sz w:val="700"/>
              </w:rPr>
              <w:t>R5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6262"/>
      </w:tblGrid>
      <w:tr>
        <w:tc>
          <w:tcPr>
            <w:tcW w:type="dxa" w:w="16262"/>
            <w:vAlign w:val="center"/>
          </w:tcPr>
          <w:p/>
          <w:p>
            <w:pPr>
              <w:jc w:val="center"/>
            </w:pPr>
            <w:r>
              <w:rPr>
                <w:b/>
                <w:sz w:val="700"/>
              </w:rPr>
              <w:t>R6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6262"/>
      </w:tblGrid>
      <w:tr>
        <w:tc>
          <w:tcPr>
            <w:tcW w:type="dxa" w:w="16262"/>
            <w:vAlign w:val="center"/>
          </w:tcPr>
          <w:p/>
          <w:p>
            <w:pPr>
              <w:jc w:val="center"/>
            </w:pPr>
            <w:r>
              <w:rPr>
                <w:b/>
                <w:sz w:val="700"/>
              </w:rPr>
              <w:t>R7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6262"/>
      </w:tblGrid>
      <w:tr>
        <w:tc>
          <w:tcPr>
            <w:tcW w:type="dxa" w:w="16262"/>
            <w:vAlign w:val="center"/>
          </w:tcPr>
          <w:p/>
          <w:p>
            <w:pPr>
              <w:jc w:val="center"/>
            </w:pPr>
            <w:r>
              <w:rPr>
                <w:b/>
                <w:sz w:val="700"/>
              </w:rPr>
              <w:t>R8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6262"/>
      </w:tblGrid>
      <w:tr>
        <w:tc>
          <w:tcPr>
            <w:tcW w:type="dxa" w:w="16262"/>
            <w:vAlign w:val="center"/>
          </w:tcPr>
          <w:p/>
          <w:p>
            <w:pPr>
              <w:jc w:val="center"/>
            </w:pPr>
            <w:r>
              <w:rPr>
                <w:b/>
                <w:sz w:val="700"/>
              </w:rPr>
              <w:t>R9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6262"/>
      </w:tblGrid>
      <w:tr>
        <w:tc>
          <w:tcPr>
            <w:tcW w:type="dxa" w:w="16262"/>
            <w:vAlign w:val="center"/>
          </w:tcPr>
          <w:p/>
          <w:p>
            <w:pPr>
              <w:jc w:val="center"/>
            </w:pPr>
            <w:r>
              <w:rPr>
                <w:b/>
                <w:sz w:val="700"/>
              </w:rPr>
              <w:t>R10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6262"/>
      </w:tblGrid>
      <w:tr>
        <w:tc>
          <w:tcPr>
            <w:tcW w:type="dxa" w:w="16262"/>
            <w:vAlign w:val="center"/>
          </w:tcPr>
          <w:p/>
          <w:p>
            <w:pPr>
              <w:jc w:val="center"/>
            </w:pPr>
            <w:r>
              <w:rPr>
                <w:b/>
                <w:sz w:val="700"/>
              </w:rPr>
              <w:t>R11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6262"/>
      </w:tblGrid>
      <w:tr>
        <w:tc>
          <w:tcPr>
            <w:tcW w:type="dxa" w:w="16262"/>
            <w:vAlign w:val="center"/>
          </w:tcPr>
          <w:p/>
          <w:p>
            <w:pPr>
              <w:jc w:val="center"/>
            </w:pPr>
            <w:r>
              <w:rPr>
                <w:b/>
                <w:sz w:val="700"/>
              </w:rPr>
              <w:t>R12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6262"/>
      </w:tblGrid>
      <w:tr>
        <w:tc>
          <w:tcPr>
            <w:tcW w:type="dxa" w:w="16262"/>
            <w:vAlign w:val="center"/>
          </w:tcPr>
          <w:p/>
          <w:p>
            <w:pPr>
              <w:jc w:val="center"/>
            </w:pPr>
            <w:r>
              <w:rPr>
                <w:b/>
                <w:sz w:val="700"/>
              </w:rPr>
              <w:t>R13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6262"/>
      </w:tblGrid>
      <w:tr>
        <w:tc>
          <w:tcPr>
            <w:tcW w:type="dxa" w:w="16262"/>
            <w:vAlign w:val="center"/>
          </w:tcPr>
          <w:p/>
          <w:p>
            <w:pPr>
              <w:jc w:val="center"/>
            </w:pPr>
            <w:r>
              <w:rPr>
                <w:b/>
                <w:sz w:val="700"/>
              </w:rPr>
              <w:t>R14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6262"/>
      </w:tblGrid>
      <w:tr>
        <w:tc>
          <w:tcPr>
            <w:tcW w:type="dxa" w:w="16262"/>
            <w:vAlign w:val="center"/>
          </w:tcPr>
          <w:p/>
          <w:p>
            <w:pPr>
              <w:jc w:val="center"/>
            </w:pPr>
            <w:r>
              <w:rPr>
                <w:b/>
                <w:sz w:val="700"/>
              </w:rPr>
              <w:t>R15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6262"/>
      </w:tblGrid>
      <w:tr>
        <w:tc>
          <w:tcPr>
            <w:tcW w:type="dxa" w:w="16262"/>
            <w:vAlign w:val="center"/>
          </w:tcPr>
          <w:p/>
          <w:p>
            <w:pPr>
              <w:jc w:val="center"/>
            </w:pPr>
            <w:r>
              <w:rPr>
                <w:b/>
                <w:sz w:val="700"/>
              </w:rPr>
              <w:t>R16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6262"/>
      </w:tblGrid>
      <w:tr>
        <w:tc>
          <w:tcPr>
            <w:tcW w:type="dxa" w:w="16262"/>
            <w:vAlign w:val="center"/>
          </w:tcPr>
          <w:p/>
          <w:p>
            <w:pPr>
              <w:jc w:val="center"/>
            </w:pPr>
            <w:r>
              <w:rPr>
                <w:b/>
                <w:sz w:val="700"/>
              </w:rPr>
              <w:t>R17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6262"/>
      </w:tblGrid>
      <w:tr>
        <w:tc>
          <w:tcPr>
            <w:tcW w:type="dxa" w:w="16262"/>
            <w:vAlign w:val="center"/>
          </w:tcPr>
          <w:p/>
          <w:p>
            <w:pPr>
              <w:jc w:val="center"/>
            </w:pPr>
            <w:r>
              <w:rPr>
                <w:b/>
                <w:sz w:val="700"/>
              </w:rPr>
              <w:t>R18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6262"/>
      </w:tblGrid>
      <w:tr>
        <w:tc>
          <w:tcPr>
            <w:tcW w:type="dxa" w:w="16262"/>
            <w:vAlign w:val="center"/>
          </w:tcPr>
          <w:p/>
          <w:p>
            <w:pPr>
              <w:jc w:val="center"/>
            </w:pPr>
            <w:r>
              <w:rPr>
                <w:b/>
                <w:sz w:val="700"/>
              </w:rPr>
              <w:t>R19</w:t>
            </w:r>
          </w:p>
        </w:tc>
      </w:tr>
    </w:tbl>
    <w:p>
      <w:r>
        <w:br w:type="page"/>
      </w:r>
    </w:p>
    <w:sectPr w:rsidR="00FC693F" w:rsidRPr="0006063C" w:rsidSect="00034616">
      <w:pgSz w:w="16838" w:h="11906" w:orient="landscape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