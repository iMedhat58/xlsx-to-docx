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widowControl/>
        <w:spacing w:lineRule="auto" w:line="276" w:before="480" w:after="0"/>
        <w:jc w:val="center"/>
        <w:rPr>
          <w:rFonts w:ascii="Calibri" w:hAnsi="Calibri" w:eastAsia="ＭＳ ゴシック" w:cs="" w:asciiTheme="majorHAnsi" w:cstheme="majorBidi" w:eastAsiaTheme="majorEastAsia" w:hAnsiTheme="majorHAnsi"/>
          <w:b/>
          <w:b/>
          <w:bCs/>
          <w:color w:val="365F91" w:themeColor="accent1" w:themeShade="bf"/>
          <w:sz w:val="28"/>
          <w:szCs w:val="28"/>
        </w:rPr>
      </w:pPr>
      <w:r>
        <w:rPr>
          <w:rFonts w:ascii="Calibri" w:hAnsi="Calibri" w:eastAsia="ＭＳ ゴシック" w:asciiTheme="majorHAnsi" w:cstheme="majorBidi" w:eastAsiaTheme="majorEastAsia" w:hAnsiTheme="majorHAnsi"/>
          <w:b/>
          <w:b/>
          <w:bCs/>
          <w:color w:val="365F91" w:themeColor="accent1" w:themeShade="bf"/>
          <w:sz w:val="28"/>
          <w:sz w:val="28"/>
          <w:szCs w:val="28"/>
          <w:rtl w:val="true"/>
        </w:rPr>
        <w:t>كارت الصنف</w:t>
      </w:r>
    </w:p>
    <w:tbl>
      <w:tblPr>
        <w:tblStyle w:val="TableGrid"/>
        <w:bidiVisual w:val="true"/>
        <w:tblW w:w="1133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666"/>
        <w:gridCol w:w="5665"/>
      </w:tblGrid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اسم الصنف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جهاز ملاحة أقمار صناعية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رقم الصفحة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اسم الدفتر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ق</w:t>
            </w:r>
            <w:r>
              <w:rPr>
                <w:rFonts w:eastAsia="ＭＳ 明朝" w:cs=""/>
                <w:kern w:val="0"/>
                <w:sz w:val="22"/>
                <w:szCs w:val="22"/>
                <w:rtl w:val="true"/>
                <w:lang w:val="en-US" w:eastAsia="en-US" w:bidi="ar-SA"/>
              </w:rPr>
              <w:t>.</w:t>
            </w: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غ</w:t>
            </w: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EMI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الكمية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الوحدة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عدد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إحداثي التخزين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01-003-0006-00005-0001</w:t>
            </w:r>
          </w:p>
        </w:tc>
      </w:tr>
    </w:tbl>
    <w:p>
      <w:pPr>
        <w:pStyle w:val="Heading1"/>
        <w:rPr/>
      </w:pPr>
      <w:r>
        <w:rPr>
          <w:rtl w:val="true"/>
        </w:rPr>
        <w:t>كارت الصنف</w:t>
      </w:r>
    </w:p>
    <w:tbl>
      <w:tblPr>
        <w:tblStyle w:val="TableGrid"/>
        <w:bidiVisual w:val="true"/>
        <w:tblW w:w="1133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666"/>
        <w:gridCol w:w="5665"/>
      </w:tblGrid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اسم الصنف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وحدة تغذية جهاز الملاحة طرز</w:t>
            </w: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GPS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رقم الصفحة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اسم الدفتر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ق</w:t>
            </w:r>
            <w:r>
              <w:rPr>
                <w:rFonts w:eastAsia="ＭＳ 明朝" w:cs=""/>
                <w:kern w:val="0"/>
                <w:sz w:val="22"/>
                <w:szCs w:val="22"/>
                <w:rtl w:val="true"/>
                <w:lang w:val="en-US" w:eastAsia="en-US" w:bidi="ar-SA"/>
              </w:rPr>
              <w:t>.</w:t>
            </w: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غ</w:t>
            </w: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EMI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الكمية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الوحدة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عدد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إحداثي التخزين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01-003-0006-00005-0002</w:t>
            </w:r>
          </w:p>
        </w:tc>
      </w:tr>
    </w:tbl>
    <w:p>
      <w:pPr>
        <w:pStyle w:val="Heading1"/>
        <w:rPr/>
      </w:pPr>
      <w:r>
        <w:rPr>
          <w:rtl w:val="true"/>
        </w:rPr>
        <w:t>كارت الصنف</w:t>
      </w:r>
    </w:p>
    <w:tbl>
      <w:tblPr>
        <w:tblStyle w:val="TableGrid"/>
        <w:bidiVisual w:val="true"/>
        <w:tblW w:w="1133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666"/>
        <w:gridCol w:w="5665"/>
      </w:tblGrid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اسم الصنف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طبعة</w:t>
            </w: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EPSON </w:t>
            </w: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طرز</w:t>
            </w: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FX-850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رقم الصفحة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اسم الدفتر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ق</w:t>
            </w:r>
            <w:r>
              <w:rPr>
                <w:rFonts w:eastAsia="ＭＳ 明朝" w:cs=""/>
                <w:kern w:val="0"/>
                <w:sz w:val="22"/>
                <w:szCs w:val="22"/>
                <w:rtl w:val="true"/>
                <w:lang w:val="en-US" w:eastAsia="en-US" w:bidi="ar-SA"/>
              </w:rPr>
              <w:t>.</w:t>
            </w: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غ</w:t>
            </w: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EMI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الكمية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الوحدة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عدد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إحداثي التخزين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01-003-0006-00006-0003</w:t>
            </w:r>
          </w:p>
        </w:tc>
      </w:tr>
    </w:tbl>
    <w:p>
      <w:pPr>
        <w:pStyle w:val="Heading1"/>
        <w:rPr/>
      </w:pPr>
      <w:r>
        <w:rPr>
          <w:rtl w:val="true"/>
        </w:rPr>
        <w:t>كارت الصنف</w:t>
      </w:r>
    </w:p>
    <w:tbl>
      <w:tblPr>
        <w:tblStyle w:val="TableGrid"/>
        <w:bidiVisual w:val="true"/>
        <w:tblW w:w="1133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666"/>
        <w:gridCol w:w="5665"/>
      </w:tblGrid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اسم الصنف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وصلة لتثبيت ازرع الهوائي</w:t>
            </w: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LHFLOHF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رقم الصفحة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اسم الدفتر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ق</w:t>
            </w:r>
            <w:r>
              <w:rPr>
                <w:rFonts w:eastAsia="ＭＳ 明朝" w:cs=""/>
                <w:kern w:val="0"/>
                <w:sz w:val="22"/>
                <w:szCs w:val="22"/>
                <w:rtl w:val="true"/>
                <w:lang w:val="en-US" w:eastAsia="en-US" w:bidi="ar-SA"/>
              </w:rPr>
              <w:t>.</w:t>
            </w: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غ</w:t>
            </w: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EMI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الكمية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الوحدة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عدد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إحداثي التخزين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01-003-0007-00001-0004</w:t>
            </w:r>
          </w:p>
        </w:tc>
      </w:tr>
    </w:tbl>
    <w:p>
      <w:pPr>
        <w:pStyle w:val="Heading1"/>
        <w:rPr/>
      </w:pPr>
      <w:r>
        <w:rPr>
          <w:rtl w:val="true"/>
        </w:rPr>
        <w:t>كارت الصنف</w:t>
      </w:r>
    </w:p>
    <w:tbl>
      <w:tblPr>
        <w:tblStyle w:val="TableGrid"/>
        <w:bidiVisual w:val="true"/>
        <w:tblW w:w="1133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666"/>
        <w:gridCol w:w="5665"/>
      </w:tblGrid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اسم الصنف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مفتاح</w:t>
            </w: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LINIAGC IF MILOG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رقم الصفحة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اسم الدفتر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ق</w:t>
            </w:r>
            <w:r>
              <w:rPr>
                <w:rFonts w:eastAsia="ＭＳ 明朝" w:cs=""/>
                <w:kern w:val="0"/>
                <w:sz w:val="22"/>
                <w:szCs w:val="22"/>
                <w:rtl w:val="true"/>
                <w:lang w:val="en-US" w:eastAsia="en-US" w:bidi="ar-SA"/>
              </w:rPr>
              <w:t>.</w:t>
            </w: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غ</w:t>
            </w: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EMI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الكمية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الوحدة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عدد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إحداثي التخزين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01-003-0007-00001-0005</w:t>
            </w:r>
          </w:p>
        </w:tc>
      </w:tr>
    </w:tbl>
    <w:p>
      <w:pPr>
        <w:pStyle w:val="Heading1"/>
        <w:rPr/>
      </w:pPr>
      <w:r>
        <w:rPr>
          <w:rtl w:val="true"/>
        </w:rPr>
        <w:t>كارت الصنف</w:t>
      </w:r>
    </w:p>
    <w:tbl>
      <w:tblPr>
        <w:tblStyle w:val="TableGrid"/>
        <w:bidiVisual w:val="true"/>
        <w:tblW w:w="1133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666"/>
        <w:gridCol w:w="5665"/>
      </w:tblGrid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اسم الصنف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مفتاح</w:t>
            </w: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SECLALTIFOU-MN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رقم الصفحة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اسم الدفتر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ق</w:t>
            </w:r>
            <w:r>
              <w:rPr>
                <w:rFonts w:eastAsia="ＭＳ 明朝" w:cs=""/>
                <w:kern w:val="0"/>
                <w:sz w:val="22"/>
                <w:szCs w:val="22"/>
                <w:rtl w:val="true"/>
                <w:lang w:val="en-US" w:eastAsia="en-US" w:bidi="ar-SA"/>
              </w:rPr>
              <w:t>.</w:t>
            </w: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غ</w:t>
            </w: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EMI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الكمية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الوحدة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عدد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إحداثي التخزين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01-003-0007-00001-0006</w:t>
            </w:r>
          </w:p>
        </w:tc>
      </w:tr>
    </w:tbl>
    <w:p>
      <w:pPr>
        <w:pStyle w:val="Heading1"/>
        <w:rPr/>
      </w:pPr>
      <w:r>
        <w:rPr>
          <w:rtl w:val="true"/>
        </w:rPr>
        <w:t>كارت الصنف</w:t>
      </w:r>
    </w:p>
    <w:tbl>
      <w:tblPr>
        <w:tblStyle w:val="TableGrid"/>
        <w:bidiVisual w:val="true"/>
        <w:tblW w:w="1133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666"/>
        <w:gridCol w:w="5665"/>
      </w:tblGrid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اسم الصنف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 xml:space="preserve">مفتاح 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</w:t>
            </w:r>
            <w:r>
              <w:rPr>
                <w:rFonts w:eastAsia="ＭＳ 明朝" w:cs=""/>
                <w:kern w:val="0"/>
                <w:sz w:val="22"/>
                <w:szCs w:val="22"/>
                <w:rtl w:val="true"/>
                <w:lang w:val="en-US" w:eastAsia="en-US" w:bidi="ar-SA"/>
              </w:rPr>
              <w:t>-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</w:t>
            </w:r>
            <w:r>
              <w:rPr>
                <w:rFonts w:eastAsia="ＭＳ 明朝" w:cs=""/>
                <w:kern w:val="0"/>
                <w:sz w:val="22"/>
                <w:szCs w:val="22"/>
                <w:rtl w:val="true"/>
                <w:lang w:val="en-US" w:eastAsia="en-US" w:bidi="ar-SA"/>
              </w:rPr>
              <w:t>-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10</w:t>
            </w:r>
            <w:r>
              <w:rPr>
                <w:rFonts w:eastAsia="ＭＳ 明朝" w:cs=""/>
                <w:kern w:val="0"/>
                <w:sz w:val="22"/>
                <w:szCs w:val="22"/>
                <w:rtl w:val="true"/>
                <w:lang w:val="en-US" w:eastAsia="en-US" w:bidi="ar-SA"/>
              </w:rPr>
              <w:t>-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20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رقم الصفحة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اسم الدفتر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ق</w:t>
            </w:r>
            <w:r>
              <w:rPr>
                <w:rFonts w:eastAsia="ＭＳ 明朝" w:cs=""/>
                <w:kern w:val="0"/>
                <w:sz w:val="22"/>
                <w:szCs w:val="22"/>
                <w:rtl w:val="true"/>
                <w:lang w:val="en-US" w:eastAsia="en-US" w:bidi="ar-SA"/>
              </w:rPr>
              <w:t>.</w:t>
            </w: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غ</w:t>
            </w: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EMI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الكمية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الوحدة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عدد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إحداثي التخزين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01-003-0007-00001-0007</w:t>
            </w:r>
          </w:p>
        </w:tc>
      </w:tr>
    </w:tbl>
    <w:p>
      <w:pPr>
        <w:pStyle w:val="Heading1"/>
        <w:rPr/>
      </w:pPr>
      <w:r>
        <w:rPr>
          <w:rtl w:val="true"/>
        </w:rPr>
        <w:t>كارت الصنف</w:t>
      </w:r>
    </w:p>
    <w:tbl>
      <w:tblPr>
        <w:tblStyle w:val="TableGrid"/>
        <w:bidiVisual w:val="true"/>
        <w:tblW w:w="1133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666"/>
        <w:gridCol w:w="5665"/>
      </w:tblGrid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اسم الصنف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 xml:space="preserve">دائرة متكاملة مبرمجة طرز 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401</w:t>
            </w:r>
            <w:r>
              <w:rPr>
                <w:rFonts w:eastAsia="ＭＳ 明朝" w:cs=""/>
                <w:kern w:val="0"/>
                <w:sz w:val="22"/>
                <w:szCs w:val="22"/>
                <w:rtl w:val="true"/>
                <w:lang w:val="en-US" w:eastAsia="en-US" w:bidi="ar-SA"/>
              </w:rPr>
              <w:t>-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014</w:t>
            </w:r>
            <w:r>
              <w:rPr>
                <w:rFonts w:eastAsia="ＭＳ 明朝" w:cs=""/>
                <w:kern w:val="0"/>
                <w:sz w:val="22"/>
                <w:szCs w:val="22"/>
                <w:rtl w:val="true"/>
                <w:lang w:val="en-US" w:eastAsia="en-US" w:bidi="ar-SA"/>
              </w:rPr>
              <w:t>-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750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رقم الصفحة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اسم الدفتر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ق</w:t>
            </w:r>
            <w:r>
              <w:rPr>
                <w:rFonts w:eastAsia="ＭＳ 明朝" w:cs=""/>
                <w:kern w:val="0"/>
                <w:sz w:val="22"/>
                <w:szCs w:val="22"/>
                <w:rtl w:val="true"/>
                <w:lang w:val="en-US" w:eastAsia="en-US" w:bidi="ar-SA"/>
              </w:rPr>
              <w:t>.</w:t>
            </w: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غ</w:t>
            </w: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EMI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الكمية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الوحدة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عدد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إحداثي التخزين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01-003-0007-00001-0008</w:t>
            </w:r>
          </w:p>
        </w:tc>
      </w:tr>
    </w:tbl>
    <w:p>
      <w:pPr>
        <w:pStyle w:val="Heading1"/>
        <w:rPr/>
      </w:pPr>
      <w:r>
        <w:rPr>
          <w:rtl w:val="true"/>
        </w:rPr>
        <w:t>كارت الصنف</w:t>
      </w:r>
    </w:p>
    <w:tbl>
      <w:tblPr>
        <w:tblStyle w:val="TableGrid"/>
        <w:bidiVisual w:val="true"/>
        <w:tblW w:w="1133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666"/>
        <w:gridCol w:w="5665"/>
      </w:tblGrid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اسم الصنف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 xml:space="preserve">دائرة متكاملة طرز 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201</w:t>
            </w:r>
            <w:r>
              <w:rPr>
                <w:rFonts w:eastAsia="ＭＳ 明朝" w:cs=""/>
                <w:kern w:val="0"/>
                <w:sz w:val="22"/>
                <w:szCs w:val="22"/>
                <w:rtl w:val="true"/>
                <w:lang w:val="en-US" w:eastAsia="en-US" w:bidi="ar-SA"/>
              </w:rPr>
              <w:t>-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013</w:t>
            </w:r>
            <w:r>
              <w:rPr>
                <w:rFonts w:eastAsia="ＭＳ 明朝" w:cs=""/>
                <w:kern w:val="0"/>
                <w:sz w:val="22"/>
                <w:szCs w:val="22"/>
                <w:rtl w:val="true"/>
                <w:lang w:val="en-US" w:eastAsia="en-US" w:bidi="ar-SA"/>
              </w:rPr>
              <w:t>-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250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رقم الصفحة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10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اسم الدفتر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ق</w:t>
            </w:r>
            <w:r>
              <w:rPr>
                <w:rFonts w:eastAsia="ＭＳ 明朝" w:cs=""/>
                <w:kern w:val="0"/>
                <w:sz w:val="22"/>
                <w:szCs w:val="22"/>
                <w:rtl w:val="true"/>
                <w:lang w:val="en-US" w:eastAsia="en-US" w:bidi="ar-SA"/>
              </w:rPr>
              <w:t>.</w:t>
            </w: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غ</w:t>
            </w: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EMI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الكمية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الوحدة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عدد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إحداثي التخزين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01-003-0007-00001-0009</w:t>
            </w:r>
          </w:p>
        </w:tc>
      </w:tr>
    </w:tbl>
    <w:p>
      <w:pPr>
        <w:pStyle w:val="Heading1"/>
        <w:rPr/>
      </w:pPr>
      <w:r>
        <w:rPr>
          <w:rtl w:val="true"/>
        </w:rPr>
        <w:t>كارت الصنف</w:t>
      </w:r>
    </w:p>
    <w:tbl>
      <w:tblPr>
        <w:tblStyle w:val="TableGrid"/>
        <w:bidiVisual w:val="true"/>
        <w:tblW w:w="1133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666"/>
        <w:gridCol w:w="5665"/>
      </w:tblGrid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اسم الصنف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دائرة متكاملة للتحويل طرز</w:t>
            </w: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SCJ-2112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رقم الصفحة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11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اسم الدفتر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ق</w:t>
            </w:r>
            <w:r>
              <w:rPr>
                <w:rFonts w:eastAsia="ＭＳ 明朝" w:cs=""/>
                <w:kern w:val="0"/>
                <w:sz w:val="22"/>
                <w:szCs w:val="22"/>
                <w:rtl w:val="true"/>
                <w:lang w:val="en-US" w:eastAsia="en-US" w:bidi="ar-SA"/>
              </w:rPr>
              <w:t>.</w:t>
            </w: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غ</w:t>
            </w: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EMI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الكمية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الوحدة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عدد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إحداثي التخزين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01-003-0007-00001-0010</w:t>
            </w:r>
          </w:p>
        </w:tc>
      </w:tr>
    </w:tbl>
    <w:p>
      <w:pPr>
        <w:pStyle w:val="Heading1"/>
        <w:rPr/>
      </w:pPr>
      <w:r>
        <w:rPr>
          <w:rtl w:val="true"/>
        </w:rPr>
        <w:t>كارت الصنف</w:t>
      </w:r>
    </w:p>
    <w:tbl>
      <w:tblPr>
        <w:tblStyle w:val="TableGrid"/>
        <w:bidiVisual w:val="true"/>
        <w:tblW w:w="1133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666"/>
        <w:gridCol w:w="5665"/>
      </w:tblGrid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اسم الصنف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 xml:space="preserve">دائرة متكاملة للتحكم طرز 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001</w:t>
            </w:r>
            <w:r>
              <w:rPr>
                <w:rFonts w:eastAsia="ＭＳ 明朝" w:cs=""/>
                <w:kern w:val="0"/>
                <w:sz w:val="22"/>
                <w:szCs w:val="22"/>
                <w:rtl w:val="true"/>
                <w:lang w:val="en-US" w:eastAsia="en-US" w:bidi="ar-SA"/>
              </w:rPr>
              <w:t>-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046</w:t>
            </w:r>
            <w:r>
              <w:rPr>
                <w:rFonts w:eastAsia="ＭＳ 明朝" w:cs=""/>
                <w:kern w:val="0"/>
                <w:sz w:val="22"/>
                <w:szCs w:val="22"/>
                <w:rtl w:val="true"/>
                <w:lang w:val="en-US" w:eastAsia="en-US" w:bidi="ar-SA"/>
              </w:rPr>
              <w:t>-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750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رقم الصفحة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12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اسم الدفتر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ق</w:t>
            </w:r>
            <w:r>
              <w:rPr>
                <w:rFonts w:eastAsia="ＭＳ 明朝" w:cs=""/>
                <w:kern w:val="0"/>
                <w:sz w:val="22"/>
                <w:szCs w:val="22"/>
                <w:rtl w:val="true"/>
                <w:lang w:val="en-US" w:eastAsia="en-US" w:bidi="ar-SA"/>
              </w:rPr>
              <w:t>.</w:t>
            </w: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غ</w:t>
            </w: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EMI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الكمية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الوحدة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عدد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إحداثي التخزين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01-003-0007-00001-0011</w:t>
            </w:r>
          </w:p>
        </w:tc>
      </w:tr>
    </w:tbl>
    <w:p>
      <w:pPr>
        <w:pStyle w:val="Heading1"/>
        <w:rPr/>
      </w:pPr>
      <w:r>
        <w:rPr>
          <w:rtl w:val="true"/>
        </w:rPr>
        <w:t>كارت الصنف</w:t>
      </w:r>
    </w:p>
    <w:tbl>
      <w:tblPr>
        <w:tblStyle w:val="TableGrid"/>
        <w:bidiVisual w:val="true"/>
        <w:tblW w:w="1133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666"/>
        <w:gridCol w:w="5665"/>
      </w:tblGrid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اسم الصنف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دائرة متكاملة للتحويل طرز</w:t>
            </w: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SLC-2111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رقم الصفحة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13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اسم الدفتر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ق</w:t>
            </w:r>
            <w:r>
              <w:rPr>
                <w:rFonts w:eastAsia="ＭＳ 明朝" w:cs=""/>
                <w:kern w:val="0"/>
                <w:sz w:val="22"/>
                <w:szCs w:val="22"/>
                <w:rtl w:val="true"/>
                <w:lang w:val="en-US" w:eastAsia="en-US" w:bidi="ar-SA"/>
              </w:rPr>
              <w:t>.</w:t>
            </w: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غ</w:t>
            </w: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EMI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الكمية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الوحدة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عدد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إحداثي التخزين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01-003-0007-00001-0012</w:t>
            </w:r>
          </w:p>
        </w:tc>
      </w:tr>
    </w:tbl>
    <w:p>
      <w:pPr>
        <w:pStyle w:val="Heading1"/>
        <w:rPr/>
      </w:pPr>
      <w:r>
        <w:rPr>
          <w:rtl w:val="true"/>
        </w:rPr>
        <w:t>كارت الصنف</w:t>
      </w:r>
    </w:p>
    <w:tbl>
      <w:tblPr>
        <w:tblStyle w:val="TableGrid"/>
        <w:bidiVisual w:val="true"/>
        <w:tblW w:w="1133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666"/>
        <w:gridCol w:w="5665"/>
      </w:tblGrid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اسم الصنف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 xml:space="preserve">مفتاح السرعة العالية للهوائي 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001</w:t>
            </w:r>
            <w:r>
              <w:rPr>
                <w:rFonts w:eastAsia="ＭＳ 明朝" w:cs=""/>
                <w:kern w:val="0"/>
                <w:sz w:val="22"/>
                <w:szCs w:val="22"/>
                <w:rtl w:val="true"/>
                <w:lang w:val="en-US" w:eastAsia="en-US" w:bidi="ar-SA"/>
              </w:rPr>
              <w:t>-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032</w:t>
            </w:r>
            <w:r>
              <w:rPr>
                <w:rFonts w:eastAsia="ＭＳ 明朝" w:cs=""/>
                <w:kern w:val="0"/>
                <w:sz w:val="22"/>
                <w:szCs w:val="22"/>
                <w:rtl w:val="true"/>
                <w:lang w:val="en-US" w:eastAsia="en-US" w:bidi="ar-SA"/>
              </w:rPr>
              <w:t>-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711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رقم الصفحة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14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اسم الدفتر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ق</w:t>
            </w:r>
            <w:r>
              <w:rPr>
                <w:rFonts w:eastAsia="ＭＳ 明朝" w:cs=""/>
                <w:kern w:val="0"/>
                <w:sz w:val="22"/>
                <w:szCs w:val="22"/>
                <w:rtl w:val="true"/>
                <w:lang w:val="en-US" w:eastAsia="en-US" w:bidi="ar-SA"/>
              </w:rPr>
              <w:t>.</w:t>
            </w: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غ</w:t>
            </w: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EMI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الكمية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الوحدة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عدد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إحداثي التخزين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01-003-0007-00001-0013</w:t>
            </w:r>
          </w:p>
        </w:tc>
      </w:tr>
    </w:tbl>
    <w:p>
      <w:pPr>
        <w:pStyle w:val="Heading1"/>
        <w:rPr/>
      </w:pPr>
      <w:r>
        <w:rPr>
          <w:rtl w:val="true"/>
        </w:rPr>
        <w:t>كارت الصنف</w:t>
      </w:r>
    </w:p>
    <w:tbl>
      <w:tblPr>
        <w:tblStyle w:val="TableGrid"/>
        <w:bidiVisual w:val="true"/>
        <w:tblW w:w="1133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666"/>
        <w:gridCol w:w="5665"/>
      </w:tblGrid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اسم الصنف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جينوميتر</w:t>
            </w: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HF </w:t>
            </w: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 xml:space="preserve">طرز 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00200</w:t>
            </w:r>
            <w:r>
              <w:rPr>
                <w:rFonts w:eastAsia="ＭＳ 明朝" w:cs=""/>
                <w:kern w:val="0"/>
                <w:sz w:val="22"/>
                <w:szCs w:val="22"/>
                <w:rtl w:val="true"/>
                <w:lang w:val="en-US" w:eastAsia="en-US" w:bidi="ar-SA"/>
              </w:rPr>
              <w:t>-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35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رقم الصفحة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15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اسم الدفتر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ق</w:t>
            </w:r>
            <w:r>
              <w:rPr>
                <w:rFonts w:eastAsia="ＭＳ 明朝" w:cs=""/>
                <w:kern w:val="0"/>
                <w:sz w:val="22"/>
                <w:szCs w:val="22"/>
                <w:rtl w:val="true"/>
                <w:lang w:val="en-US" w:eastAsia="en-US" w:bidi="ar-SA"/>
              </w:rPr>
              <w:t>.</w:t>
            </w: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غ</w:t>
            </w: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EMI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الكمية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الوحدة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عدد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إحداثي التخزين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01-003-0007-00001-0014</w:t>
            </w:r>
          </w:p>
        </w:tc>
      </w:tr>
    </w:tbl>
    <w:p>
      <w:pPr>
        <w:pStyle w:val="Heading1"/>
        <w:rPr/>
      </w:pPr>
      <w:r>
        <w:rPr>
          <w:rtl w:val="true"/>
        </w:rPr>
        <w:t>كارت الصنف</w:t>
      </w:r>
    </w:p>
    <w:tbl>
      <w:tblPr>
        <w:tblStyle w:val="TableGrid"/>
        <w:bidiVisual w:val="true"/>
        <w:tblW w:w="1133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666"/>
        <w:gridCol w:w="5665"/>
      </w:tblGrid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اسم الصنف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جينوميتر</w:t>
            </w: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VHFIVHF </w:t>
            </w: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 xml:space="preserve">طرز 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</w:t>
            </w:r>
            <w:r>
              <w:rPr>
                <w:rFonts w:eastAsia="ＭＳ 明朝" w:cs=""/>
                <w:kern w:val="0"/>
                <w:sz w:val="22"/>
                <w:szCs w:val="22"/>
                <w:rtl w:val="true"/>
                <w:lang w:val="en-US" w:eastAsia="en-US" w:bidi="ar-SA"/>
              </w:rPr>
              <w:t>-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00133</w:t>
            </w:r>
            <w:r>
              <w:rPr>
                <w:rFonts w:eastAsia="ＭＳ 明朝" w:cs=""/>
                <w:kern w:val="0"/>
                <w:sz w:val="22"/>
                <w:szCs w:val="22"/>
                <w:rtl w:val="true"/>
                <w:lang w:val="en-US" w:eastAsia="en-US" w:bidi="ar-SA"/>
              </w:rPr>
              <w:t>-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35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رقم الصفحة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16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اسم الدفتر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ق</w:t>
            </w:r>
            <w:r>
              <w:rPr>
                <w:rFonts w:eastAsia="ＭＳ 明朝" w:cs=""/>
                <w:kern w:val="0"/>
                <w:sz w:val="22"/>
                <w:szCs w:val="22"/>
                <w:rtl w:val="true"/>
                <w:lang w:val="en-US" w:eastAsia="en-US" w:bidi="ar-SA"/>
              </w:rPr>
              <w:t>.</w:t>
            </w: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غ</w:t>
            </w: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EMI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الكمية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الوحدة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عدد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إحداثي التخزين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01-003-0007-00001-0015</w:t>
            </w:r>
          </w:p>
        </w:tc>
      </w:tr>
    </w:tbl>
    <w:p>
      <w:pPr>
        <w:pStyle w:val="Heading1"/>
        <w:rPr/>
      </w:pPr>
      <w:r>
        <w:rPr>
          <w:rtl w:val="true"/>
        </w:rPr>
        <w:t>كارت الصنف</w:t>
      </w:r>
    </w:p>
    <w:tbl>
      <w:tblPr>
        <w:tblStyle w:val="TableGrid"/>
        <w:bidiVisual w:val="true"/>
        <w:tblW w:w="1133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666"/>
        <w:gridCol w:w="5665"/>
      </w:tblGrid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اسم الصنف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 xml:space="preserve">مجموعة مشكل الشعاع تتكون من 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</w:t>
            </w:r>
            <w:r>
              <w:rPr>
                <w:rFonts w:eastAsia="ＭＳ 明朝" w:cs=""/>
                <w:kern w:val="0"/>
                <w:sz w:val="22"/>
                <w:szCs w:val="22"/>
                <w:rtl w:val="true"/>
                <w:lang w:val="en-US" w:eastAsia="en-US" w:bidi="ar-SA"/>
              </w:rPr>
              <w:t xml:space="preserve"> </w:t>
            </w: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قطعة طرز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MH 500-00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رقم الصفحة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17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اسم الدفتر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ق</w:t>
            </w:r>
            <w:r>
              <w:rPr>
                <w:rFonts w:eastAsia="ＭＳ 明朝" w:cs=""/>
                <w:kern w:val="0"/>
                <w:sz w:val="22"/>
                <w:szCs w:val="22"/>
                <w:rtl w:val="true"/>
                <w:lang w:val="en-US" w:eastAsia="en-US" w:bidi="ar-SA"/>
              </w:rPr>
              <w:t>.</w:t>
            </w: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غ</w:t>
            </w: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EMI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الكمية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الوحدة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عدد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إحداثي التخزين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01-003-0007-00001-0016</w:t>
            </w:r>
          </w:p>
        </w:tc>
      </w:tr>
    </w:tbl>
    <w:p>
      <w:pPr>
        <w:pStyle w:val="Heading1"/>
        <w:rPr/>
      </w:pPr>
      <w:r>
        <w:rPr>
          <w:rtl w:val="true"/>
        </w:rPr>
        <w:t>كارت الصنف</w:t>
      </w:r>
    </w:p>
    <w:tbl>
      <w:tblPr>
        <w:tblStyle w:val="TableGrid"/>
        <w:bidiVisual w:val="true"/>
        <w:tblW w:w="1133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666"/>
        <w:gridCol w:w="5665"/>
      </w:tblGrid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اسم الصنف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كارت امتداد للجهاز</w:t>
            </w: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TTT5050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رقم الصفحة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18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اسم الدفتر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ق</w:t>
            </w:r>
            <w:r>
              <w:rPr>
                <w:rFonts w:eastAsia="ＭＳ 明朝" w:cs=""/>
                <w:kern w:val="0"/>
                <w:sz w:val="22"/>
                <w:szCs w:val="22"/>
                <w:rtl w:val="true"/>
                <w:lang w:val="en-US" w:eastAsia="en-US" w:bidi="ar-SA"/>
              </w:rPr>
              <w:t>.</w:t>
            </w: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غ</w:t>
            </w: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EMI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الكمية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الوحدة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عدد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إحداثي التخزين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01-003-0007-00002-0017</w:t>
            </w:r>
          </w:p>
        </w:tc>
      </w:tr>
    </w:tbl>
    <w:p>
      <w:pPr>
        <w:pStyle w:val="Heading1"/>
        <w:rPr/>
      </w:pPr>
      <w:r>
        <w:rPr>
          <w:rtl w:val="true"/>
        </w:rPr>
        <w:t>كارت الصنف</w:t>
      </w:r>
    </w:p>
    <w:tbl>
      <w:tblPr>
        <w:tblStyle w:val="TableGrid"/>
        <w:bidiVisual w:val="true"/>
        <w:tblW w:w="1133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666"/>
        <w:gridCol w:w="5665"/>
      </w:tblGrid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اسم الصنف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كارت الجهد العالي لمشكل الشعاع</w:t>
            </w: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VHFIVHF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رقم الصفحة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19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اسم الدفتر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ق</w:t>
            </w:r>
            <w:r>
              <w:rPr>
                <w:rFonts w:eastAsia="ＭＳ 明朝" w:cs=""/>
                <w:kern w:val="0"/>
                <w:sz w:val="22"/>
                <w:szCs w:val="22"/>
                <w:rtl w:val="true"/>
                <w:lang w:val="en-US" w:eastAsia="en-US" w:bidi="ar-SA"/>
              </w:rPr>
              <w:t>.</w:t>
            </w: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غ</w:t>
            </w: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EMI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الكمية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الوحدة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عدد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إحداثي التخزين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01-003-0007-00002-0018</w:t>
            </w:r>
          </w:p>
        </w:tc>
      </w:tr>
    </w:tbl>
    <w:p>
      <w:pPr>
        <w:pStyle w:val="Heading1"/>
        <w:rPr/>
      </w:pPr>
      <w:r>
        <w:rPr>
          <w:rtl w:val="true"/>
        </w:rPr>
        <w:t>كارت الصنف</w:t>
      </w:r>
    </w:p>
    <w:tbl>
      <w:tblPr>
        <w:tblStyle w:val="TableGrid"/>
        <w:bidiVisual w:val="true"/>
        <w:tblW w:w="1133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666"/>
        <w:gridCol w:w="5665"/>
      </w:tblGrid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اسم الصنف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كارت لوحة مفتاح مشكل الشعاع</w:t>
            </w: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VHFIVHF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رقم الصفحة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20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اسم الدفتر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ق</w:t>
            </w:r>
            <w:r>
              <w:rPr>
                <w:rFonts w:eastAsia="ＭＳ 明朝" w:cs=""/>
                <w:kern w:val="0"/>
                <w:sz w:val="22"/>
                <w:szCs w:val="22"/>
                <w:rtl w:val="true"/>
                <w:lang w:val="en-US" w:eastAsia="en-US" w:bidi="ar-SA"/>
              </w:rPr>
              <w:t>.</w:t>
            </w: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غ</w:t>
            </w: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EMI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الكمية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الوحدة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عدد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إحداثي التخزين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01-003-0007-00002-0019</w:t>
            </w:r>
          </w:p>
        </w:tc>
      </w:tr>
    </w:tbl>
    <w:p>
      <w:pPr>
        <w:pStyle w:val="Heading1"/>
        <w:rPr/>
      </w:pPr>
      <w:r>
        <w:rPr>
          <w:rtl w:val="true"/>
        </w:rPr>
        <w:t>كارت الصنف</w:t>
      </w:r>
    </w:p>
    <w:tbl>
      <w:tblPr>
        <w:tblStyle w:val="TableGrid"/>
        <w:bidiVisual w:val="true"/>
        <w:tblW w:w="1133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666"/>
        <w:gridCol w:w="5665"/>
      </w:tblGrid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اسم الصنف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 xml:space="preserve">مجموعة كابلات تحديد اتجاه مكونه من 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12</w:t>
            </w:r>
            <w:r>
              <w:rPr>
                <w:rFonts w:eastAsia="ＭＳ 明朝" w:cs=""/>
                <w:kern w:val="0"/>
                <w:sz w:val="22"/>
                <w:szCs w:val="22"/>
                <w:rtl w:val="true"/>
                <w:lang w:val="en-US" w:eastAsia="en-US" w:bidi="ar-SA"/>
              </w:rPr>
              <w:t xml:space="preserve"> </w:t>
            </w: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كابل</w:t>
            </w: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HF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رقم الصفحة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21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اسم الدفتر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ق</w:t>
            </w:r>
            <w:r>
              <w:rPr>
                <w:rFonts w:eastAsia="ＭＳ 明朝" w:cs=""/>
                <w:kern w:val="0"/>
                <w:sz w:val="22"/>
                <w:szCs w:val="22"/>
                <w:rtl w:val="true"/>
                <w:lang w:val="en-US" w:eastAsia="en-US" w:bidi="ar-SA"/>
              </w:rPr>
              <w:t>.</w:t>
            </w: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غ</w:t>
            </w: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EMI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الكمية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الوحدة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عدد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إحداثي التخزين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01-003-0007-00002-0020</w:t>
            </w:r>
          </w:p>
        </w:tc>
      </w:tr>
    </w:tbl>
    <w:p>
      <w:pPr>
        <w:pStyle w:val="Heading1"/>
        <w:rPr/>
      </w:pPr>
      <w:r>
        <w:rPr>
          <w:rtl w:val="true"/>
        </w:rPr>
        <w:t>كارت الصنف</w:t>
      </w:r>
    </w:p>
    <w:tbl>
      <w:tblPr>
        <w:tblStyle w:val="TableGrid"/>
        <w:bidiVisual w:val="true"/>
        <w:tblW w:w="1133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666"/>
        <w:gridCol w:w="5665"/>
      </w:tblGrid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اسم الصنف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كارت امتداد للجهاز</w:t>
            </w: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SGP211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رقم الصفحة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22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اسم الدفتر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ق</w:t>
            </w:r>
            <w:r>
              <w:rPr>
                <w:rFonts w:eastAsia="ＭＳ 明朝" w:cs=""/>
                <w:kern w:val="0"/>
                <w:sz w:val="22"/>
                <w:szCs w:val="22"/>
                <w:rtl w:val="true"/>
                <w:lang w:val="en-US" w:eastAsia="en-US" w:bidi="ar-SA"/>
              </w:rPr>
              <w:t>.</w:t>
            </w: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غ</w:t>
            </w: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EMI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الكمية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الوحدة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عدد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إحداثي التخزين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01-003-0007-00002-0021</w:t>
            </w:r>
          </w:p>
        </w:tc>
      </w:tr>
    </w:tbl>
    <w:p>
      <w:pPr>
        <w:pStyle w:val="Heading1"/>
        <w:rPr/>
      </w:pPr>
      <w:r>
        <w:rPr>
          <w:rtl w:val="true"/>
        </w:rPr>
        <w:t>كارت الصنف</w:t>
      </w:r>
    </w:p>
    <w:tbl>
      <w:tblPr>
        <w:tblStyle w:val="TableGrid"/>
        <w:bidiVisual w:val="true"/>
        <w:tblW w:w="1133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666"/>
        <w:gridCol w:w="5665"/>
      </w:tblGrid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اسم الصنف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كارت الحيز المتوسط لمشكل الشعاع</w:t>
            </w: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MICLHF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رقم الصفحة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23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اسم الدفتر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ق</w:t>
            </w:r>
            <w:r>
              <w:rPr>
                <w:rFonts w:eastAsia="ＭＳ 明朝" w:cs=""/>
                <w:kern w:val="0"/>
                <w:sz w:val="22"/>
                <w:szCs w:val="22"/>
                <w:rtl w:val="true"/>
                <w:lang w:val="en-US" w:eastAsia="en-US" w:bidi="ar-SA"/>
              </w:rPr>
              <w:t>.</w:t>
            </w: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غ</w:t>
            </w: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EMI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الكمية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الوحدة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عدد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إحداثي التخزين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01-003-0007-00002-0022</w:t>
            </w:r>
          </w:p>
        </w:tc>
      </w:tr>
    </w:tbl>
    <w:p>
      <w:pPr>
        <w:pStyle w:val="Heading1"/>
        <w:rPr/>
      </w:pPr>
      <w:r>
        <w:rPr>
          <w:rtl w:val="true"/>
        </w:rPr>
        <w:t>كارت الصنف</w:t>
      </w:r>
    </w:p>
    <w:tbl>
      <w:tblPr>
        <w:tblStyle w:val="TableGrid"/>
        <w:bidiVisual w:val="true"/>
        <w:tblW w:w="1133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666"/>
        <w:gridCol w:w="5665"/>
      </w:tblGrid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اسم الصنف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 xml:space="preserve">فيوز 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250</w:t>
            </w:r>
            <w:r>
              <w:rPr>
                <w:rFonts w:eastAsia="ＭＳ 明朝" w:cs=""/>
                <w:kern w:val="0"/>
                <w:sz w:val="22"/>
                <w:szCs w:val="22"/>
                <w:rtl w:val="true"/>
                <w:lang w:val="en-US" w:eastAsia="en-US" w:bidi="ar-SA"/>
              </w:rPr>
              <w:t xml:space="preserve"> </w:t>
            </w: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 xml:space="preserve">فولت 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</w:t>
            </w:r>
            <w:r>
              <w:rPr>
                <w:rFonts w:eastAsia="ＭＳ 明朝" w:cs=""/>
                <w:kern w:val="0"/>
                <w:sz w:val="22"/>
                <w:szCs w:val="22"/>
                <w:rtl w:val="true"/>
                <w:lang w:val="en-US" w:eastAsia="en-US" w:bidi="ar-SA"/>
              </w:rPr>
              <w:t xml:space="preserve"> </w:t>
            </w: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أمبير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رقم الصفحة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24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اسم الدفتر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ق</w:t>
            </w:r>
            <w:r>
              <w:rPr>
                <w:rFonts w:eastAsia="ＭＳ 明朝" w:cs=""/>
                <w:kern w:val="0"/>
                <w:sz w:val="22"/>
                <w:szCs w:val="22"/>
                <w:rtl w:val="true"/>
                <w:lang w:val="en-US" w:eastAsia="en-US" w:bidi="ar-SA"/>
              </w:rPr>
              <w:t>.</w:t>
            </w: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غ</w:t>
            </w: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EMI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الكمية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الوحدة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عدد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إحداثي التخزين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01-003-0007-00002-0023</w:t>
            </w:r>
          </w:p>
        </w:tc>
      </w:tr>
    </w:tbl>
    <w:p>
      <w:pPr>
        <w:pStyle w:val="Heading1"/>
        <w:rPr/>
      </w:pPr>
      <w:r>
        <w:rPr>
          <w:rtl w:val="true"/>
        </w:rPr>
        <w:t>كارت الصنف</w:t>
      </w:r>
    </w:p>
    <w:tbl>
      <w:tblPr>
        <w:tblStyle w:val="TableGrid"/>
        <w:bidiVisual w:val="true"/>
        <w:tblW w:w="1133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666"/>
        <w:gridCol w:w="5665"/>
      </w:tblGrid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اسم الصنف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 xml:space="preserve">فيوز 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250</w:t>
            </w:r>
            <w:r>
              <w:rPr>
                <w:rFonts w:eastAsia="ＭＳ 明朝" w:cs=""/>
                <w:kern w:val="0"/>
                <w:sz w:val="22"/>
                <w:szCs w:val="22"/>
                <w:rtl w:val="true"/>
                <w:lang w:val="en-US" w:eastAsia="en-US" w:bidi="ar-SA"/>
              </w:rPr>
              <w:t xml:space="preserve"> </w:t>
            </w: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 xml:space="preserve">فولت 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</w:t>
            </w:r>
            <w:r>
              <w:rPr>
                <w:rFonts w:eastAsia="ＭＳ 明朝" w:cs=""/>
                <w:kern w:val="0"/>
                <w:sz w:val="22"/>
                <w:szCs w:val="22"/>
                <w:rtl w:val="true"/>
                <w:lang w:val="en-US" w:eastAsia="en-US" w:bidi="ar-SA"/>
              </w:rPr>
              <w:t xml:space="preserve"> </w:t>
            </w: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أمبير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رقم الصفحة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25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اسم الدفتر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ق</w:t>
            </w:r>
            <w:r>
              <w:rPr>
                <w:rFonts w:eastAsia="ＭＳ 明朝" w:cs=""/>
                <w:kern w:val="0"/>
                <w:sz w:val="22"/>
                <w:szCs w:val="22"/>
                <w:rtl w:val="true"/>
                <w:lang w:val="en-US" w:eastAsia="en-US" w:bidi="ar-SA"/>
              </w:rPr>
              <w:t>.</w:t>
            </w: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غ</w:t>
            </w: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EMI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الكمية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الوحدة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عدد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إحداثي التخزين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01-003-0007-00002-0024</w:t>
            </w:r>
          </w:p>
        </w:tc>
      </w:tr>
    </w:tbl>
    <w:p>
      <w:pPr>
        <w:pStyle w:val="Heading1"/>
        <w:rPr/>
      </w:pPr>
      <w:r>
        <w:rPr>
          <w:rtl w:val="true"/>
        </w:rPr>
        <w:t>كارت الصنف</w:t>
      </w:r>
    </w:p>
    <w:tbl>
      <w:tblPr>
        <w:tblStyle w:val="TableGrid"/>
        <w:bidiVisual w:val="true"/>
        <w:tblW w:w="1133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666"/>
        <w:gridCol w:w="5665"/>
      </w:tblGrid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اسم الصنف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 xml:space="preserve">فيوز 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250</w:t>
            </w:r>
            <w:r>
              <w:rPr>
                <w:rFonts w:eastAsia="ＭＳ 明朝" w:cs=""/>
                <w:kern w:val="0"/>
                <w:sz w:val="22"/>
                <w:szCs w:val="22"/>
                <w:rtl w:val="true"/>
                <w:lang w:val="en-US" w:eastAsia="en-US" w:bidi="ar-SA"/>
              </w:rPr>
              <w:t xml:space="preserve"> </w:t>
            </w: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 xml:space="preserve">فولت 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</w:t>
            </w:r>
            <w:r>
              <w:rPr>
                <w:rFonts w:eastAsia="ＭＳ 明朝" w:cs=""/>
                <w:kern w:val="0"/>
                <w:sz w:val="22"/>
                <w:szCs w:val="22"/>
                <w:rtl w:val="true"/>
                <w:lang w:val="en-US" w:eastAsia="en-US" w:bidi="ar-SA"/>
              </w:rPr>
              <w:t xml:space="preserve"> </w:t>
            </w: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أمبير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رقم الصفحة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26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اسم الدفتر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ق</w:t>
            </w:r>
            <w:r>
              <w:rPr>
                <w:rFonts w:eastAsia="ＭＳ 明朝" w:cs=""/>
                <w:kern w:val="0"/>
                <w:sz w:val="22"/>
                <w:szCs w:val="22"/>
                <w:rtl w:val="true"/>
                <w:lang w:val="en-US" w:eastAsia="en-US" w:bidi="ar-SA"/>
              </w:rPr>
              <w:t>.</w:t>
            </w: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غ</w:t>
            </w: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EMI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الكمية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الوحدة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عدد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إحداثي التخزين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01-003-0007-00002-0025</w:t>
            </w:r>
          </w:p>
        </w:tc>
      </w:tr>
    </w:tbl>
    <w:p>
      <w:pPr>
        <w:pStyle w:val="Heading1"/>
        <w:rPr/>
      </w:pPr>
      <w:r>
        <w:rPr>
          <w:rtl w:val="true"/>
        </w:rPr>
        <w:t>كارت الصنف</w:t>
      </w:r>
    </w:p>
    <w:tbl>
      <w:tblPr>
        <w:tblStyle w:val="TableGrid"/>
        <w:bidiVisual w:val="true"/>
        <w:tblW w:w="1133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666"/>
        <w:gridCol w:w="5665"/>
      </w:tblGrid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اسم الصنف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مرشح ضوضاء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رقم الصفحة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27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اسم الدفتر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ق</w:t>
            </w:r>
            <w:r>
              <w:rPr>
                <w:rFonts w:eastAsia="ＭＳ 明朝" w:cs=""/>
                <w:kern w:val="0"/>
                <w:sz w:val="22"/>
                <w:szCs w:val="22"/>
                <w:rtl w:val="true"/>
                <w:lang w:val="en-US" w:eastAsia="en-US" w:bidi="ar-SA"/>
              </w:rPr>
              <w:t>.</w:t>
            </w: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غ</w:t>
            </w: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EMI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الكمية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الوحدة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عدد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إحداثي التخزين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01-003-0007-00002-0026</w:t>
            </w:r>
          </w:p>
        </w:tc>
      </w:tr>
    </w:tbl>
    <w:p>
      <w:pPr>
        <w:pStyle w:val="Heading1"/>
        <w:rPr/>
      </w:pPr>
      <w:r>
        <w:rPr>
          <w:rtl w:val="true"/>
        </w:rPr>
        <w:t>كارت الصنف</w:t>
      </w:r>
    </w:p>
    <w:tbl>
      <w:tblPr>
        <w:tblStyle w:val="TableGrid"/>
        <w:bidiVisual w:val="true"/>
        <w:tblW w:w="1133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666"/>
        <w:gridCol w:w="5665"/>
      </w:tblGrid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اسم الصنف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 xml:space="preserve">لوحة مطبوعة 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6904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رقم الصفحة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28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اسم الدفتر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ق</w:t>
            </w:r>
            <w:r>
              <w:rPr>
                <w:rFonts w:eastAsia="ＭＳ 明朝" w:cs=""/>
                <w:kern w:val="0"/>
                <w:sz w:val="22"/>
                <w:szCs w:val="22"/>
                <w:rtl w:val="true"/>
                <w:lang w:val="en-US" w:eastAsia="en-US" w:bidi="ar-SA"/>
              </w:rPr>
              <w:t>.</w:t>
            </w: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غ</w:t>
            </w: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EMI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الكمية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الوحدة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عدد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إحداثي التخزين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01-003-0007-00002-0027</w:t>
            </w:r>
          </w:p>
        </w:tc>
      </w:tr>
    </w:tbl>
    <w:p>
      <w:pPr>
        <w:pStyle w:val="Heading1"/>
        <w:rPr/>
      </w:pPr>
      <w:r>
        <w:rPr>
          <w:rtl w:val="true"/>
        </w:rPr>
        <w:t>كارت الصنف</w:t>
      </w:r>
    </w:p>
    <w:tbl>
      <w:tblPr>
        <w:tblStyle w:val="TableGrid"/>
        <w:bidiVisual w:val="true"/>
        <w:tblW w:w="1133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666"/>
        <w:gridCol w:w="5665"/>
      </w:tblGrid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اسم الصنف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مروحة تبريد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رقم الصفحة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29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اسم الدفتر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ق</w:t>
            </w:r>
            <w:r>
              <w:rPr>
                <w:rFonts w:eastAsia="ＭＳ 明朝" w:cs=""/>
                <w:kern w:val="0"/>
                <w:sz w:val="22"/>
                <w:szCs w:val="22"/>
                <w:rtl w:val="true"/>
                <w:lang w:val="en-US" w:eastAsia="en-US" w:bidi="ar-SA"/>
              </w:rPr>
              <w:t>.</w:t>
            </w: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غ</w:t>
            </w: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EMI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الكمية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الوحدة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عدد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إحداثي التخزين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01-003-0007-00002-0028</w:t>
            </w:r>
          </w:p>
        </w:tc>
      </w:tr>
    </w:tbl>
    <w:p>
      <w:pPr>
        <w:pStyle w:val="Heading1"/>
        <w:rPr/>
      </w:pPr>
      <w:r>
        <w:rPr>
          <w:rtl w:val="true"/>
        </w:rPr>
        <w:t>كارت الصنف</w:t>
      </w:r>
    </w:p>
    <w:tbl>
      <w:tblPr>
        <w:tblStyle w:val="TableGrid"/>
        <w:bidiVisual w:val="true"/>
        <w:tblW w:w="1133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666"/>
        <w:gridCol w:w="5665"/>
      </w:tblGrid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اسم الصنف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مفتاح تشغيل جهاز</w:t>
            </w: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KEL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رقم الصفحة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30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اسم الدفتر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ق</w:t>
            </w:r>
            <w:r>
              <w:rPr>
                <w:rFonts w:eastAsia="ＭＳ 明朝" w:cs=""/>
                <w:kern w:val="0"/>
                <w:sz w:val="22"/>
                <w:szCs w:val="22"/>
                <w:rtl w:val="true"/>
                <w:lang w:val="en-US" w:eastAsia="en-US" w:bidi="ar-SA"/>
              </w:rPr>
              <w:t>.</w:t>
            </w: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غ</w:t>
            </w: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EMI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الكمية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الوحدة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عدد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إحداثي التخزين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01-003-0007-00002-0029</w:t>
            </w:r>
          </w:p>
        </w:tc>
      </w:tr>
    </w:tbl>
    <w:p>
      <w:pPr>
        <w:pStyle w:val="Heading1"/>
        <w:rPr/>
      </w:pPr>
      <w:r>
        <w:rPr>
          <w:rtl w:val="true"/>
        </w:rPr>
        <w:t>كارت الصنف</w:t>
      </w:r>
    </w:p>
    <w:tbl>
      <w:tblPr>
        <w:tblStyle w:val="TableGrid"/>
        <w:bidiVisual w:val="true"/>
        <w:tblW w:w="1133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666"/>
        <w:gridCol w:w="5665"/>
      </w:tblGrid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اسم الصنف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موتور ادارة الاسطوانة لجهاز</w:t>
            </w: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RLO2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رقم الصفحة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31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اسم الدفتر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ق</w:t>
            </w:r>
            <w:r>
              <w:rPr>
                <w:rFonts w:eastAsia="ＭＳ 明朝" w:cs=""/>
                <w:kern w:val="0"/>
                <w:sz w:val="22"/>
                <w:szCs w:val="22"/>
                <w:rtl w:val="true"/>
                <w:lang w:val="en-US" w:eastAsia="en-US" w:bidi="ar-SA"/>
              </w:rPr>
              <w:t>.</w:t>
            </w: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غ</w:t>
            </w: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EMI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الكمية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الوحدة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عدد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إحداثي التخزين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01-003-0007-00002-0030</w:t>
            </w:r>
          </w:p>
        </w:tc>
      </w:tr>
    </w:tbl>
    <w:p>
      <w:pPr>
        <w:pStyle w:val="Heading1"/>
        <w:rPr/>
      </w:pPr>
      <w:r>
        <w:rPr>
          <w:rtl w:val="true"/>
        </w:rPr>
        <w:t>كارت الصنف</w:t>
      </w:r>
    </w:p>
    <w:tbl>
      <w:tblPr>
        <w:tblStyle w:val="TableGrid"/>
        <w:bidiVisual w:val="true"/>
        <w:tblW w:w="1133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666"/>
        <w:gridCol w:w="5665"/>
      </w:tblGrid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اسم الصنف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مجموعة غطاء مفتاح لجهاز</w:t>
            </w: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RLO2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رقم الصفحة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32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اسم الدفتر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ق</w:t>
            </w:r>
            <w:r>
              <w:rPr>
                <w:rFonts w:eastAsia="ＭＳ 明朝" w:cs=""/>
                <w:kern w:val="0"/>
                <w:sz w:val="22"/>
                <w:szCs w:val="22"/>
                <w:rtl w:val="true"/>
                <w:lang w:val="en-US" w:eastAsia="en-US" w:bidi="ar-SA"/>
              </w:rPr>
              <w:t>.</w:t>
            </w: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غ</w:t>
            </w: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EMI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الكمية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الوحدة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عدد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إحداثي التخزين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01-003-0007-00002-0031</w:t>
            </w:r>
          </w:p>
        </w:tc>
      </w:tr>
    </w:tbl>
    <w:p>
      <w:pPr>
        <w:pStyle w:val="Heading1"/>
        <w:rPr/>
      </w:pPr>
      <w:r>
        <w:rPr>
          <w:rtl w:val="true"/>
        </w:rPr>
        <w:t>كارت الصنف</w:t>
      </w:r>
    </w:p>
    <w:tbl>
      <w:tblPr>
        <w:tblStyle w:val="TableGrid"/>
        <w:bidiVisual w:val="true"/>
        <w:tblW w:w="1133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666"/>
        <w:gridCol w:w="5665"/>
      </w:tblGrid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اسم الصنف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جهاز قياس مستوى الاشارة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رقم الصفحة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33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اسم الدفتر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ق</w:t>
            </w:r>
            <w:r>
              <w:rPr>
                <w:rFonts w:eastAsia="ＭＳ 明朝" w:cs=""/>
                <w:kern w:val="0"/>
                <w:sz w:val="22"/>
                <w:szCs w:val="22"/>
                <w:rtl w:val="true"/>
                <w:lang w:val="en-US" w:eastAsia="en-US" w:bidi="ar-SA"/>
              </w:rPr>
              <w:t>.</w:t>
            </w: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غ</w:t>
            </w: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EMI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الكمية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الوحدة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عدد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إحداثي التخزين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01-003-0007-00002-0032</w:t>
            </w:r>
          </w:p>
        </w:tc>
      </w:tr>
    </w:tbl>
    <w:p>
      <w:pPr>
        <w:pStyle w:val="Heading1"/>
        <w:rPr/>
      </w:pPr>
      <w:r>
        <w:rPr>
          <w:rtl w:val="true"/>
        </w:rPr>
        <w:t>كارت الصنف</w:t>
      </w:r>
    </w:p>
    <w:tbl>
      <w:tblPr>
        <w:tblStyle w:val="TableGrid"/>
        <w:bidiVisual w:val="true"/>
        <w:tblW w:w="1133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666"/>
        <w:gridCol w:w="5665"/>
      </w:tblGrid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اسم الصنف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 xml:space="preserve">لوحة مطبوعة طرز 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00</w:t>
            </w:r>
            <w:r>
              <w:rPr>
                <w:rFonts w:eastAsia="ＭＳ 明朝" w:cs=""/>
                <w:kern w:val="0"/>
                <w:sz w:val="22"/>
                <w:szCs w:val="22"/>
                <w:rtl w:val="true"/>
                <w:lang w:val="en-US" w:eastAsia="en-US" w:bidi="ar-SA"/>
              </w:rPr>
              <w:t>-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13536</w:t>
            </w:r>
            <w:r>
              <w:rPr>
                <w:rFonts w:eastAsia="ＭＳ 明朝" w:cs=""/>
                <w:kern w:val="0"/>
                <w:sz w:val="22"/>
                <w:szCs w:val="22"/>
                <w:rtl w:val="true"/>
                <w:lang w:val="en-US" w:eastAsia="en-US" w:bidi="ar-SA"/>
              </w:rPr>
              <w:t>-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54</w:t>
            </w:r>
            <w:r>
              <w:rPr>
                <w:rFonts w:eastAsia="ＭＳ 明朝" w:cs=""/>
                <w:kern w:val="0"/>
                <w:sz w:val="22"/>
                <w:szCs w:val="22"/>
                <w:rtl w:val="true"/>
                <w:lang w:val="en-US" w:eastAsia="en-US" w:bidi="ar-SA"/>
              </w:rPr>
              <w:t xml:space="preserve"> </w:t>
            </w: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قراءة وكتابة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رقم الصفحة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34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اسم الدفتر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ق</w:t>
            </w:r>
            <w:r>
              <w:rPr>
                <w:rFonts w:eastAsia="ＭＳ 明朝" w:cs=""/>
                <w:kern w:val="0"/>
                <w:sz w:val="22"/>
                <w:szCs w:val="22"/>
                <w:rtl w:val="true"/>
                <w:lang w:val="en-US" w:eastAsia="en-US" w:bidi="ar-SA"/>
              </w:rPr>
              <w:t>.</w:t>
            </w: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غ</w:t>
            </w: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EMI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الكمية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الوحدة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عدد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إحداثي التخزين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01-003-0007-00002-0033</w:t>
            </w:r>
          </w:p>
        </w:tc>
      </w:tr>
    </w:tbl>
    <w:p>
      <w:pPr>
        <w:pStyle w:val="Heading1"/>
        <w:rPr/>
      </w:pPr>
      <w:r>
        <w:rPr>
          <w:rtl w:val="true"/>
        </w:rPr>
        <w:t>كارت الصنف</w:t>
      </w:r>
    </w:p>
    <w:tbl>
      <w:tblPr>
        <w:tblStyle w:val="TableGrid"/>
        <w:bidiVisual w:val="true"/>
        <w:tblW w:w="1133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666"/>
        <w:gridCol w:w="5665"/>
      </w:tblGrid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اسم الصنف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 xml:space="preserve">لوحة مطبوعة طرز 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11848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-BRP54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رقم الصفحة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35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اسم الدفتر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ق</w:t>
            </w:r>
            <w:r>
              <w:rPr>
                <w:rFonts w:eastAsia="ＭＳ 明朝" w:cs=""/>
                <w:kern w:val="0"/>
                <w:sz w:val="22"/>
                <w:szCs w:val="22"/>
                <w:rtl w:val="true"/>
                <w:lang w:val="en-US" w:eastAsia="en-US" w:bidi="ar-SA"/>
              </w:rPr>
              <w:t>.</w:t>
            </w: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غ</w:t>
            </w: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EMI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الكمية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الوحدة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عدد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إحداثي التخزين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01-003-0007-00002-0034</w:t>
            </w:r>
          </w:p>
        </w:tc>
      </w:tr>
    </w:tbl>
    <w:p>
      <w:pPr>
        <w:pStyle w:val="Heading1"/>
        <w:rPr/>
      </w:pPr>
      <w:r>
        <w:rPr>
          <w:rtl w:val="true"/>
        </w:rPr>
        <w:t>كارت الصنف</w:t>
      </w:r>
    </w:p>
    <w:tbl>
      <w:tblPr>
        <w:tblStyle w:val="TableGrid"/>
        <w:bidiVisual w:val="true"/>
        <w:tblW w:w="1133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666"/>
        <w:gridCol w:w="5665"/>
      </w:tblGrid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اسم الصنف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 xml:space="preserve">تراند يد سير طرز 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00</w:t>
            </w:r>
            <w:r>
              <w:rPr>
                <w:rFonts w:eastAsia="ＭＳ 明朝" w:cs=""/>
                <w:kern w:val="0"/>
                <w:sz w:val="22"/>
                <w:szCs w:val="22"/>
                <w:rtl w:val="true"/>
                <w:lang w:val="en-US" w:eastAsia="en-US" w:bidi="ar-SA"/>
              </w:rPr>
              <w:t>-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12137</w:t>
            </w:r>
            <w:r>
              <w:rPr>
                <w:rFonts w:eastAsia="ＭＳ 明朝" w:cs=""/>
                <w:kern w:val="0"/>
                <w:sz w:val="22"/>
                <w:szCs w:val="22"/>
                <w:rtl w:val="true"/>
                <w:lang w:val="en-US" w:eastAsia="en-US" w:bidi="ar-SA"/>
              </w:rPr>
              <w:t>-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70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رقم الصفحة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36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اسم الدفتر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ق</w:t>
            </w:r>
            <w:r>
              <w:rPr>
                <w:rFonts w:eastAsia="ＭＳ 明朝" w:cs=""/>
                <w:kern w:val="0"/>
                <w:sz w:val="22"/>
                <w:szCs w:val="22"/>
                <w:rtl w:val="true"/>
                <w:lang w:val="en-US" w:eastAsia="en-US" w:bidi="ar-SA"/>
              </w:rPr>
              <w:t>.</w:t>
            </w: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غ</w:t>
            </w: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EMI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الكمية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الوحدة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عدد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إحداثي التخزين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01-003-0007-00002-0035</w:t>
            </w:r>
          </w:p>
        </w:tc>
      </w:tr>
    </w:tbl>
    <w:p>
      <w:pPr>
        <w:pStyle w:val="Heading1"/>
        <w:rPr/>
      </w:pPr>
      <w:r>
        <w:rPr>
          <w:rtl w:val="true"/>
        </w:rPr>
        <w:t>كارت الصنف</w:t>
      </w:r>
    </w:p>
    <w:tbl>
      <w:tblPr>
        <w:tblStyle w:val="TableGrid"/>
        <w:bidiVisual w:val="true"/>
        <w:tblW w:w="1133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666"/>
        <w:gridCol w:w="5665"/>
      </w:tblGrid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اسم الصنف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محدد نهاية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رقم الصفحة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37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اسم الدفتر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ق</w:t>
            </w:r>
            <w:r>
              <w:rPr>
                <w:rFonts w:eastAsia="ＭＳ 明朝" w:cs=""/>
                <w:kern w:val="0"/>
                <w:sz w:val="22"/>
                <w:szCs w:val="22"/>
                <w:rtl w:val="true"/>
                <w:lang w:val="en-US" w:eastAsia="en-US" w:bidi="ar-SA"/>
              </w:rPr>
              <w:t>.</w:t>
            </w: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غ</w:t>
            </w: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EMI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الكمية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الوحدة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عدد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إحداثي التخزين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01-003-0007-00002-0036</w:t>
            </w:r>
          </w:p>
        </w:tc>
      </w:tr>
    </w:tbl>
    <w:p>
      <w:pPr>
        <w:pStyle w:val="Heading1"/>
        <w:rPr/>
      </w:pPr>
      <w:r>
        <w:rPr>
          <w:rtl w:val="true"/>
        </w:rPr>
        <w:t>كارت الصنف</w:t>
      </w:r>
    </w:p>
    <w:tbl>
      <w:tblPr>
        <w:tblStyle w:val="TableGrid"/>
        <w:bidiVisual w:val="true"/>
        <w:tblW w:w="1133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666"/>
        <w:gridCol w:w="5665"/>
      </w:tblGrid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اسم الصنف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 xml:space="preserve">مجموعة لمبات تتكون من 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10</w:t>
            </w:r>
            <w:r>
              <w:rPr>
                <w:rFonts w:eastAsia="ＭＳ 明朝" w:cs=""/>
                <w:kern w:val="0"/>
                <w:sz w:val="22"/>
                <w:szCs w:val="22"/>
                <w:rtl w:val="true"/>
                <w:lang w:val="en-US" w:eastAsia="en-US" w:bidi="ar-SA"/>
              </w:rPr>
              <w:t xml:space="preserve"> </w:t>
            </w: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لمبة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رقم الصفحة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38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اسم الدفتر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ق</w:t>
            </w:r>
            <w:r>
              <w:rPr>
                <w:rFonts w:eastAsia="ＭＳ 明朝" w:cs=""/>
                <w:kern w:val="0"/>
                <w:sz w:val="22"/>
                <w:szCs w:val="22"/>
                <w:rtl w:val="true"/>
                <w:lang w:val="en-US" w:eastAsia="en-US" w:bidi="ar-SA"/>
              </w:rPr>
              <w:t>.</w:t>
            </w: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غ</w:t>
            </w: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EMI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الكمية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الوحدة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عدد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إحداثي التخزين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01-003-0007-00002-0037</w:t>
            </w:r>
          </w:p>
        </w:tc>
      </w:tr>
    </w:tbl>
    <w:p>
      <w:pPr>
        <w:pStyle w:val="Heading1"/>
        <w:rPr/>
      </w:pPr>
      <w:r>
        <w:rPr>
          <w:rtl w:val="true"/>
        </w:rPr>
        <w:t>كارت الصنف</w:t>
      </w:r>
    </w:p>
    <w:tbl>
      <w:tblPr>
        <w:tblStyle w:val="TableGrid"/>
        <w:bidiVisual w:val="true"/>
        <w:tblW w:w="1133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666"/>
        <w:gridCol w:w="5665"/>
      </w:tblGrid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اسم الصنف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مجموعة كابلات توصيل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رقم الصفحة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39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اسم الدفتر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ق</w:t>
            </w:r>
            <w:r>
              <w:rPr>
                <w:rFonts w:eastAsia="ＭＳ 明朝" w:cs=""/>
                <w:kern w:val="0"/>
                <w:sz w:val="22"/>
                <w:szCs w:val="22"/>
                <w:rtl w:val="true"/>
                <w:lang w:val="en-US" w:eastAsia="en-US" w:bidi="ar-SA"/>
              </w:rPr>
              <w:t>.</w:t>
            </w: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غ</w:t>
            </w: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EMI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الكمية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الوحدة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عدد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إحداثي التخزين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01-003-0007-00002-0038</w:t>
            </w:r>
          </w:p>
        </w:tc>
      </w:tr>
    </w:tbl>
    <w:p>
      <w:pPr>
        <w:pStyle w:val="Heading1"/>
        <w:rPr/>
      </w:pPr>
      <w:r>
        <w:rPr>
          <w:rtl w:val="true"/>
        </w:rPr>
        <w:t>كارت الصنف</w:t>
      </w:r>
    </w:p>
    <w:tbl>
      <w:tblPr>
        <w:tblStyle w:val="TableGrid"/>
        <w:bidiVisual w:val="true"/>
        <w:tblW w:w="1133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666"/>
        <w:gridCol w:w="5665"/>
      </w:tblGrid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اسم الصنف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هد القراءة العلوية</w:t>
            </w: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UP (A)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رقم الصفحة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40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اسم الدفتر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ق</w:t>
            </w:r>
            <w:r>
              <w:rPr>
                <w:rFonts w:eastAsia="ＭＳ 明朝" w:cs=""/>
                <w:kern w:val="0"/>
                <w:sz w:val="22"/>
                <w:szCs w:val="22"/>
                <w:rtl w:val="true"/>
                <w:lang w:val="en-US" w:eastAsia="en-US" w:bidi="ar-SA"/>
              </w:rPr>
              <w:t>.</w:t>
            </w: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غ</w:t>
            </w: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EMI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الكمية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الوحدة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عدد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إحداثي التخزين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01-003-0007-00002-0039</w:t>
            </w:r>
          </w:p>
        </w:tc>
      </w:tr>
    </w:tbl>
    <w:p>
      <w:pPr>
        <w:pStyle w:val="Heading1"/>
        <w:rPr/>
      </w:pPr>
      <w:r>
        <w:rPr>
          <w:rtl w:val="true"/>
        </w:rPr>
        <w:t>كارت الصنف</w:t>
      </w:r>
    </w:p>
    <w:tbl>
      <w:tblPr>
        <w:tblStyle w:val="TableGrid"/>
        <w:bidiVisual w:val="true"/>
        <w:tblW w:w="1133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666"/>
        <w:gridCol w:w="5665"/>
      </w:tblGrid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اسم الصنف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هد القراءة السفلية</w:t>
            </w: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PN (A)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رقم الصفحة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41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اسم الدفتر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ق</w:t>
            </w:r>
            <w:r>
              <w:rPr>
                <w:rFonts w:eastAsia="ＭＳ 明朝" w:cs=""/>
                <w:kern w:val="0"/>
                <w:sz w:val="22"/>
                <w:szCs w:val="22"/>
                <w:rtl w:val="true"/>
                <w:lang w:val="en-US" w:eastAsia="en-US" w:bidi="ar-SA"/>
              </w:rPr>
              <w:t>.</w:t>
            </w: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غ</w:t>
            </w: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EMI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الكمية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الوحدة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عدد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إحداثي التخزين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01-003-0007-00002-0040</w:t>
            </w:r>
          </w:p>
        </w:tc>
      </w:tr>
    </w:tbl>
    <w:p>
      <w:pPr>
        <w:pStyle w:val="Heading1"/>
        <w:rPr/>
      </w:pPr>
      <w:r>
        <w:rPr>
          <w:rtl w:val="true"/>
        </w:rPr>
        <w:t>كارت الصنف</w:t>
      </w:r>
    </w:p>
    <w:tbl>
      <w:tblPr>
        <w:tblStyle w:val="TableGrid"/>
        <w:bidiVisual w:val="true"/>
        <w:tblW w:w="1133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666"/>
        <w:gridCol w:w="5665"/>
      </w:tblGrid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اسم الصنف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سير لجهاز</w:t>
            </w: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RLO2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رقم الصفحة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42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اسم الدفتر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ق</w:t>
            </w:r>
            <w:r>
              <w:rPr>
                <w:rFonts w:eastAsia="ＭＳ 明朝" w:cs=""/>
                <w:kern w:val="0"/>
                <w:sz w:val="22"/>
                <w:szCs w:val="22"/>
                <w:rtl w:val="true"/>
                <w:lang w:val="en-US" w:eastAsia="en-US" w:bidi="ar-SA"/>
              </w:rPr>
              <w:t>.</w:t>
            </w: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غ</w:t>
            </w: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EMI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الكمية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الوحدة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عدد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إحداثي التخزين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01-003-0007-00002-0041</w:t>
            </w:r>
          </w:p>
        </w:tc>
      </w:tr>
    </w:tbl>
    <w:p>
      <w:pPr>
        <w:pStyle w:val="Heading1"/>
        <w:rPr/>
      </w:pPr>
      <w:r>
        <w:rPr>
          <w:rtl w:val="true"/>
        </w:rPr>
        <w:t>كارت الصنف</w:t>
      </w:r>
    </w:p>
    <w:tbl>
      <w:tblPr>
        <w:tblStyle w:val="TableGrid"/>
        <w:bidiVisual w:val="true"/>
        <w:tblW w:w="1133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666"/>
        <w:gridCol w:w="5665"/>
      </w:tblGrid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اسم الصنف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 xml:space="preserve">مكثف 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10</w:t>
            </w:r>
            <w:r>
              <w:rPr>
                <w:rFonts w:eastAsia="ＭＳ 明朝" w:cs=""/>
                <w:kern w:val="0"/>
                <w:sz w:val="22"/>
                <w:szCs w:val="22"/>
                <w:rtl w:val="true"/>
                <w:lang w:val="en-US" w:eastAsia="en-US" w:bidi="ar-SA"/>
              </w:rPr>
              <w:t xml:space="preserve"> </w:t>
            </w: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 xml:space="preserve">ميكرو 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370</w:t>
            </w:r>
            <w:r>
              <w:rPr>
                <w:rFonts w:eastAsia="ＭＳ 明朝" w:cs=""/>
                <w:kern w:val="0"/>
                <w:sz w:val="22"/>
                <w:szCs w:val="22"/>
                <w:rtl w:val="true"/>
                <w:lang w:val="en-US" w:eastAsia="en-US" w:bidi="ar-SA"/>
              </w:rPr>
              <w:t xml:space="preserve"> </w:t>
            </w: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فولت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رقم الصفحة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43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اسم الدفتر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ق</w:t>
            </w:r>
            <w:r>
              <w:rPr>
                <w:rFonts w:eastAsia="ＭＳ 明朝" w:cs=""/>
                <w:kern w:val="0"/>
                <w:sz w:val="22"/>
                <w:szCs w:val="22"/>
                <w:rtl w:val="true"/>
                <w:lang w:val="en-US" w:eastAsia="en-US" w:bidi="ar-SA"/>
              </w:rPr>
              <w:t>.</w:t>
            </w: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غ</w:t>
            </w: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EMI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الكمية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الوحدة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عدد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إحداثي التخزين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01-003-0007-00002-0042</w:t>
            </w:r>
          </w:p>
        </w:tc>
      </w:tr>
    </w:tbl>
    <w:p>
      <w:pPr>
        <w:pStyle w:val="Heading1"/>
        <w:rPr/>
      </w:pPr>
      <w:r>
        <w:rPr>
          <w:rtl w:val="true"/>
        </w:rPr>
        <w:t>كارت الصنف</w:t>
      </w:r>
    </w:p>
    <w:tbl>
      <w:tblPr>
        <w:tblStyle w:val="TableGrid"/>
        <w:bidiVisual w:val="true"/>
        <w:tblW w:w="1133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666"/>
        <w:gridCol w:w="5665"/>
      </w:tblGrid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اسم الصنف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مجموعة تحريك هد القراءة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رقم الصفحة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44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اسم الدفتر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ق</w:t>
            </w:r>
            <w:r>
              <w:rPr>
                <w:rFonts w:eastAsia="ＭＳ 明朝" w:cs=""/>
                <w:kern w:val="0"/>
                <w:sz w:val="22"/>
                <w:szCs w:val="22"/>
                <w:rtl w:val="true"/>
                <w:lang w:val="en-US" w:eastAsia="en-US" w:bidi="ar-SA"/>
              </w:rPr>
              <w:t>.</w:t>
            </w: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غ</w:t>
            </w: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EMI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الكمية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الوحدة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عدد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إحداثي التخزين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01-003-0007-00002-0043</w:t>
            </w:r>
          </w:p>
        </w:tc>
      </w:tr>
    </w:tbl>
    <w:p>
      <w:pPr>
        <w:pStyle w:val="Heading1"/>
        <w:rPr/>
      </w:pPr>
      <w:r>
        <w:rPr>
          <w:rtl w:val="true"/>
        </w:rPr>
        <w:t>كارت الصنف</w:t>
      </w:r>
    </w:p>
    <w:tbl>
      <w:tblPr>
        <w:tblStyle w:val="TableGrid"/>
        <w:bidiVisual w:val="true"/>
        <w:tblW w:w="1133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666"/>
        <w:gridCol w:w="5665"/>
      </w:tblGrid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اسم الصنف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مروحة تبريد لجهاز</w:t>
            </w: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RLO2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رقم الصفحة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45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اسم الدفتر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ق</w:t>
            </w:r>
            <w:r>
              <w:rPr>
                <w:rFonts w:eastAsia="ＭＳ 明朝" w:cs=""/>
                <w:kern w:val="0"/>
                <w:sz w:val="22"/>
                <w:szCs w:val="22"/>
                <w:rtl w:val="true"/>
                <w:lang w:val="en-US" w:eastAsia="en-US" w:bidi="ar-SA"/>
              </w:rPr>
              <w:t>.</w:t>
            </w: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غ</w:t>
            </w: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EMI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الكمية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الوحدة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عدد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إحداثي التخزين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01-003-0007-00002-0044</w:t>
            </w:r>
          </w:p>
        </w:tc>
      </w:tr>
    </w:tbl>
    <w:p>
      <w:pPr>
        <w:pStyle w:val="Heading1"/>
        <w:rPr/>
      </w:pPr>
      <w:r>
        <w:rPr>
          <w:rtl w:val="true"/>
        </w:rPr>
        <w:t>كارت الصنف</w:t>
      </w:r>
    </w:p>
    <w:tbl>
      <w:tblPr>
        <w:tblStyle w:val="TableGrid"/>
        <w:bidiVisual w:val="true"/>
        <w:tblW w:w="1133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666"/>
        <w:gridCol w:w="5665"/>
      </w:tblGrid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اسم الصنف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 xml:space="preserve">كارت وحدة التغذية طرز 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00</w:t>
            </w:r>
            <w:r>
              <w:rPr>
                <w:rFonts w:eastAsia="ＭＳ 明朝" w:cs=""/>
                <w:kern w:val="0"/>
                <w:sz w:val="22"/>
                <w:szCs w:val="22"/>
                <w:rtl w:val="true"/>
                <w:lang w:val="en-US" w:eastAsia="en-US" w:bidi="ar-SA"/>
              </w:rPr>
              <w:t>-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13534</w:t>
            </w:r>
            <w:r>
              <w:rPr>
                <w:rFonts w:eastAsia="ＭＳ 明朝" w:cs=""/>
                <w:kern w:val="0"/>
                <w:sz w:val="22"/>
                <w:szCs w:val="22"/>
                <w:rtl w:val="true"/>
                <w:lang w:val="en-US" w:eastAsia="en-US" w:bidi="ar-SA"/>
              </w:rPr>
              <w:t>-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54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رقم الصفحة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46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اسم الدفتر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ق</w:t>
            </w:r>
            <w:r>
              <w:rPr>
                <w:rFonts w:eastAsia="ＭＳ 明朝" w:cs=""/>
                <w:kern w:val="0"/>
                <w:sz w:val="22"/>
                <w:szCs w:val="22"/>
                <w:rtl w:val="true"/>
                <w:lang w:val="en-US" w:eastAsia="en-US" w:bidi="ar-SA"/>
              </w:rPr>
              <w:t>.</w:t>
            </w: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غ</w:t>
            </w: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EMI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الكمية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الوحدة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عدد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إحداثي التخزين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01-003-0007-00002-0045</w:t>
            </w:r>
          </w:p>
        </w:tc>
      </w:tr>
    </w:tbl>
    <w:p>
      <w:pPr>
        <w:pStyle w:val="Heading1"/>
        <w:rPr/>
      </w:pPr>
      <w:r>
        <w:rPr>
          <w:rtl w:val="true"/>
        </w:rPr>
        <w:t>كارت الصنف</w:t>
      </w:r>
    </w:p>
    <w:tbl>
      <w:tblPr>
        <w:tblStyle w:val="TableGrid"/>
        <w:bidiVisual w:val="true"/>
        <w:tblW w:w="1133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666"/>
        <w:gridCol w:w="5665"/>
      </w:tblGrid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اسم الصنف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 xml:space="preserve">كارت التشغيل 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14025000</w:t>
            </w:r>
            <w:r>
              <w:rPr>
                <w:rFonts w:eastAsia="ＭＳ 明朝" w:cs=""/>
                <w:kern w:val="0"/>
                <w:sz w:val="22"/>
                <w:szCs w:val="22"/>
                <w:rtl w:val="true"/>
                <w:lang w:val="en-US" w:eastAsia="en-US" w:bidi="ar-SA"/>
              </w:rPr>
              <w:t>-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54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رقم الصفحة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47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اسم الدفتر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ق</w:t>
            </w:r>
            <w:r>
              <w:rPr>
                <w:rFonts w:eastAsia="ＭＳ 明朝" w:cs=""/>
                <w:kern w:val="0"/>
                <w:sz w:val="22"/>
                <w:szCs w:val="22"/>
                <w:rtl w:val="true"/>
                <w:lang w:val="en-US" w:eastAsia="en-US" w:bidi="ar-SA"/>
              </w:rPr>
              <w:t>.</w:t>
            </w: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غ</w:t>
            </w: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EMI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الكمية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الوحدة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عدد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إحداثي التخزين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01-003-0007-00002-0046</w:t>
            </w:r>
          </w:p>
        </w:tc>
      </w:tr>
    </w:tbl>
    <w:p>
      <w:pPr>
        <w:pStyle w:val="Heading1"/>
        <w:rPr/>
      </w:pPr>
      <w:r>
        <w:rPr>
          <w:rtl w:val="true"/>
        </w:rPr>
        <w:t>كارت الصنف</w:t>
      </w:r>
    </w:p>
    <w:tbl>
      <w:tblPr>
        <w:tblStyle w:val="TableGrid"/>
        <w:bidiVisual w:val="true"/>
        <w:tblW w:w="1133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666"/>
        <w:gridCol w:w="5665"/>
      </w:tblGrid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اسم الصنف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 xml:space="preserve">مجموعة وحدة التغذية طرز 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00</w:t>
            </w:r>
            <w:r>
              <w:rPr>
                <w:rFonts w:eastAsia="ＭＳ 明朝" w:cs=""/>
                <w:kern w:val="0"/>
                <w:sz w:val="22"/>
                <w:szCs w:val="22"/>
                <w:rtl w:val="true"/>
                <w:lang w:val="en-US" w:eastAsia="en-US" w:bidi="ar-SA"/>
              </w:rPr>
              <w:t>-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12130</w:t>
            </w:r>
            <w:r>
              <w:rPr>
                <w:rFonts w:eastAsia="ＭＳ 明朝" w:cs=""/>
                <w:kern w:val="0"/>
                <w:sz w:val="22"/>
                <w:szCs w:val="22"/>
                <w:rtl w:val="true"/>
                <w:lang w:val="en-US" w:eastAsia="en-US" w:bidi="ar-SA"/>
              </w:rPr>
              <w:t>-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70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رقم الصفحة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48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اسم الدفتر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ق</w:t>
            </w:r>
            <w:r>
              <w:rPr>
                <w:rFonts w:eastAsia="ＭＳ 明朝" w:cs=""/>
                <w:kern w:val="0"/>
                <w:sz w:val="22"/>
                <w:szCs w:val="22"/>
                <w:rtl w:val="true"/>
                <w:lang w:val="en-US" w:eastAsia="en-US" w:bidi="ar-SA"/>
              </w:rPr>
              <w:t>.</w:t>
            </w: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غ</w:t>
            </w: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EMI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الكمية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الوحدة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عدد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إحداثي التخزين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01-003-0007-00003-0047</w:t>
            </w:r>
          </w:p>
        </w:tc>
      </w:tr>
    </w:tbl>
    <w:p>
      <w:pPr>
        <w:pStyle w:val="Heading1"/>
        <w:rPr/>
      </w:pPr>
      <w:r>
        <w:rPr>
          <w:rtl w:val="true"/>
        </w:rPr>
        <w:t>كارت الصنف</w:t>
      </w:r>
    </w:p>
    <w:tbl>
      <w:tblPr>
        <w:tblStyle w:val="TableGrid"/>
        <w:bidiVisual w:val="true"/>
        <w:tblW w:w="1133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666"/>
        <w:gridCol w:w="5665"/>
      </w:tblGrid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اسم الصنف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 xml:space="preserve">هوائي جهاز الملاحة للاقمار الصنعية بعدد 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</w:t>
            </w:r>
            <w:r>
              <w:rPr>
                <w:rFonts w:eastAsia="ＭＳ 明朝" w:cs=""/>
                <w:kern w:val="0"/>
                <w:sz w:val="22"/>
                <w:szCs w:val="22"/>
                <w:rtl w:val="true"/>
                <w:lang w:val="en-US" w:eastAsia="en-US" w:bidi="ar-SA"/>
              </w:rPr>
              <w:t xml:space="preserve"> </w:t>
            </w: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زراع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رقم الصفحة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49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اسم الدفتر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ق</w:t>
            </w:r>
            <w:r>
              <w:rPr>
                <w:rFonts w:eastAsia="ＭＳ 明朝" w:cs=""/>
                <w:kern w:val="0"/>
                <w:sz w:val="22"/>
                <w:szCs w:val="22"/>
                <w:rtl w:val="true"/>
                <w:lang w:val="en-US" w:eastAsia="en-US" w:bidi="ar-SA"/>
              </w:rPr>
              <w:t>.</w:t>
            </w: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غ</w:t>
            </w: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EMI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الكمية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الوحدة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عدد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إحداثي التخزين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01-003-0007-00003-0048</w:t>
            </w:r>
          </w:p>
        </w:tc>
      </w:tr>
    </w:tbl>
    <w:p>
      <w:pPr>
        <w:pStyle w:val="Heading1"/>
        <w:rPr/>
      </w:pPr>
      <w:r>
        <w:rPr>
          <w:rtl w:val="true"/>
        </w:rPr>
        <w:t>كارت الصنف</w:t>
      </w:r>
    </w:p>
    <w:tbl>
      <w:tblPr>
        <w:tblStyle w:val="TableGrid"/>
        <w:bidiVisual w:val="true"/>
        <w:tblW w:w="1133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666"/>
        <w:gridCol w:w="5665"/>
      </w:tblGrid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اسم الصنف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 xml:space="preserve">مجموعة مشكل الشعاع تتكون من 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</w:t>
            </w:r>
            <w:r>
              <w:rPr>
                <w:rFonts w:eastAsia="ＭＳ 明朝" w:cs=""/>
                <w:kern w:val="0"/>
                <w:sz w:val="22"/>
                <w:szCs w:val="22"/>
                <w:rtl w:val="true"/>
                <w:lang w:val="en-US" w:eastAsia="en-US" w:bidi="ar-SA"/>
              </w:rPr>
              <w:t xml:space="preserve"> </w:t>
            </w: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 xml:space="preserve">قطعة من 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1000</w:t>
            </w:r>
            <w:r>
              <w:rPr>
                <w:rFonts w:eastAsia="ＭＳ 明朝" w:cs=""/>
                <w:kern w:val="0"/>
                <w:sz w:val="22"/>
                <w:szCs w:val="22"/>
                <w:rtl w:val="true"/>
                <w:lang w:val="en-US" w:eastAsia="en-US" w:bidi="ar-SA"/>
              </w:rPr>
              <w:t>-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500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 MH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رقم الصفحة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50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اسم الدفتر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ق</w:t>
            </w:r>
            <w:r>
              <w:rPr>
                <w:rFonts w:eastAsia="ＭＳ 明朝" w:cs=""/>
                <w:kern w:val="0"/>
                <w:sz w:val="22"/>
                <w:szCs w:val="22"/>
                <w:rtl w:val="true"/>
                <w:lang w:val="en-US" w:eastAsia="en-US" w:bidi="ar-SA"/>
              </w:rPr>
              <w:t>.</w:t>
            </w: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غ</w:t>
            </w: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EMI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الكمية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الوحدة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عدد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إحداثي التخزين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01-003-0007-00003-0049</w:t>
            </w:r>
          </w:p>
        </w:tc>
      </w:tr>
    </w:tbl>
    <w:p>
      <w:pPr>
        <w:pStyle w:val="Heading1"/>
        <w:rPr/>
      </w:pPr>
      <w:r>
        <w:rPr>
          <w:rtl w:val="true"/>
        </w:rPr>
        <w:t>كارت الصنف</w:t>
      </w:r>
    </w:p>
    <w:tbl>
      <w:tblPr>
        <w:tblStyle w:val="TableGrid"/>
        <w:bidiVisual w:val="true"/>
        <w:tblW w:w="1133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666"/>
        <w:gridCol w:w="5665"/>
      </w:tblGrid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اسم الصنف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 xml:space="preserve">مجموعة ازرع الهوائي كل مجموعة 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</w:t>
            </w:r>
            <w:r>
              <w:rPr>
                <w:rFonts w:eastAsia="ＭＳ 明朝" w:cs=""/>
                <w:kern w:val="0"/>
                <w:sz w:val="22"/>
                <w:szCs w:val="22"/>
                <w:rtl w:val="true"/>
                <w:lang w:val="en-US" w:eastAsia="en-US" w:bidi="ar-SA"/>
              </w:rPr>
              <w:t xml:space="preserve"> </w:t>
            </w: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أزرع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رقم الصفحة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51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اسم الدفتر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ق</w:t>
            </w:r>
            <w:r>
              <w:rPr>
                <w:rFonts w:eastAsia="ＭＳ 明朝" w:cs=""/>
                <w:kern w:val="0"/>
                <w:sz w:val="22"/>
                <w:szCs w:val="22"/>
                <w:rtl w:val="true"/>
                <w:lang w:val="en-US" w:eastAsia="en-US" w:bidi="ar-SA"/>
              </w:rPr>
              <w:t>.</w:t>
            </w: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غ</w:t>
            </w: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EMI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الكمية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الوحدة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عدد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إحداثي التخزين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01-003-0###-0####-0050</w:t>
            </w:r>
          </w:p>
        </w:tc>
      </w:tr>
    </w:tbl>
    <w:p>
      <w:pPr>
        <w:pStyle w:val="Heading1"/>
        <w:rPr/>
      </w:pPr>
      <w:r>
        <w:rPr>
          <w:rtl w:val="true"/>
        </w:rPr>
        <w:t>كارت الصنف</w:t>
      </w:r>
    </w:p>
    <w:tbl>
      <w:tblPr>
        <w:tblStyle w:val="TableGrid"/>
        <w:bidiVisual w:val="true"/>
        <w:tblW w:w="1133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666"/>
        <w:gridCol w:w="5665"/>
      </w:tblGrid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اسم الصنف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 xml:space="preserve">جهاز تكييف طرز 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02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HEO3APY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رقم الصفحة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52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اسم الدفتر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ق</w:t>
            </w:r>
            <w:r>
              <w:rPr>
                <w:rFonts w:eastAsia="ＭＳ 明朝" w:cs=""/>
                <w:kern w:val="0"/>
                <w:sz w:val="22"/>
                <w:szCs w:val="22"/>
                <w:rtl w:val="true"/>
                <w:lang w:val="en-US" w:eastAsia="en-US" w:bidi="ar-SA"/>
              </w:rPr>
              <w:t>.</w:t>
            </w: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غ</w:t>
            </w: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EMI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الكمية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الوحدة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عدد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إحداثي التخزين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01-003-0###-0####-0051</w:t>
            </w:r>
          </w:p>
        </w:tc>
      </w:tr>
    </w:tbl>
    <w:p>
      <w:pPr>
        <w:pStyle w:val="Heading1"/>
        <w:rPr/>
      </w:pPr>
      <w:r>
        <w:rPr>
          <w:rtl w:val="true"/>
        </w:rPr>
        <w:t>كارت الصنف</w:t>
      </w:r>
    </w:p>
    <w:tbl>
      <w:tblPr>
        <w:tblStyle w:val="TableGrid"/>
        <w:bidiVisual w:val="true"/>
        <w:tblW w:w="1133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666"/>
        <w:gridCol w:w="5665"/>
      </w:tblGrid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اسم الصنف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لوحة مطبوعة طرز</w:t>
            </w: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b8000GPLL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رقم الصفحة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53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اسم الدفتر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ق</w:t>
            </w:r>
            <w:r>
              <w:rPr>
                <w:rFonts w:eastAsia="ＭＳ 明朝" w:cs=""/>
                <w:kern w:val="0"/>
                <w:sz w:val="22"/>
                <w:szCs w:val="22"/>
                <w:rtl w:val="true"/>
                <w:lang w:val="en-US" w:eastAsia="en-US" w:bidi="ar-SA"/>
              </w:rPr>
              <w:t>.</w:t>
            </w: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غ</w:t>
            </w: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EMI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الكمية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الوحدة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عدد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إحداثي التخزين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01-003-0007-00003-0052</w:t>
            </w:r>
          </w:p>
        </w:tc>
      </w:tr>
    </w:tbl>
    <w:p>
      <w:pPr>
        <w:pStyle w:val="Heading1"/>
        <w:rPr/>
      </w:pPr>
      <w:r>
        <w:rPr>
          <w:rtl w:val="true"/>
        </w:rPr>
        <w:t>كارت الصنف</w:t>
      </w:r>
    </w:p>
    <w:tbl>
      <w:tblPr>
        <w:tblStyle w:val="TableGrid"/>
        <w:bidiVisual w:val="true"/>
        <w:tblW w:w="1133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666"/>
        <w:gridCol w:w="5665"/>
      </w:tblGrid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اسم الصنف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كارت التحكم لجهاز</w:t>
            </w: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RLO2 </w:t>
            </w: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طرز</w:t>
            </w: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M7762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رقم الصفحة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54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اسم الدفتر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ق</w:t>
            </w:r>
            <w:r>
              <w:rPr>
                <w:rFonts w:eastAsia="ＭＳ 明朝" w:cs=""/>
                <w:kern w:val="0"/>
                <w:sz w:val="22"/>
                <w:szCs w:val="22"/>
                <w:rtl w:val="true"/>
                <w:lang w:val="en-US" w:eastAsia="en-US" w:bidi="ar-SA"/>
              </w:rPr>
              <w:t>.</w:t>
            </w: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غ</w:t>
            </w: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EMI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الكمية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الوحدة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عدد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إحداثي التخزين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01-003-0007-00003-0053</w:t>
            </w:r>
          </w:p>
        </w:tc>
      </w:tr>
    </w:tbl>
    <w:p>
      <w:pPr>
        <w:pStyle w:val="Heading1"/>
        <w:rPr/>
      </w:pPr>
      <w:r>
        <w:rPr>
          <w:rtl w:val="true"/>
        </w:rPr>
        <w:t>كارت الصنف</w:t>
      </w:r>
    </w:p>
    <w:tbl>
      <w:tblPr>
        <w:tblStyle w:val="TableGrid"/>
        <w:bidiVisual w:val="true"/>
        <w:tblW w:w="1133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666"/>
        <w:gridCol w:w="5665"/>
      </w:tblGrid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اسم الصنف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 xml:space="preserve">كارت المراقبة طرز 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19548</w:t>
            </w:r>
            <w:r>
              <w:rPr>
                <w:rFonts w:eastAsia="ＭＳ 明朝" w:cs=""/>
                <w:kern w:val="0"/>
                <w:sz w:val="22"/>
                <w:szCs w:val="22"/>
                <w:rtl w:val="true"/>
                <w:lang w:val="en-US" w:eastAsia="en-US" w:bidi="ar-SA"/>
              </w:rPr>
              <w:t>-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70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رقم الصفحة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55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اسم الدفتر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ق</w:t>
            </w:r>
            <w:r>
              <w:rPr>
                <w:rFonts w:eastAsia="ＭＳ 明朝" w:cs=""/>
                <w:kern w:val="0"/>
                <w:sz w:val="22"/>
                <w:szCs w:val="22"/>
                <w:rtl w:val="true"/>
                <w:lang w:val="en-US" w:eastAsia="en-US" w:bidi="ar-SA"/>
              </w:rPr>
              <w:t>.</w:t>
            </w: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غ</w:t>
            </w: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EMI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الكمية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الوحدة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عدد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إحداثي التخزين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01-003-0007-00003-0054</w:t>
            </w:r>
          </w:p>
        </w:tc>
      </w:tr>
    </w:tbl>
    <w:p>
      <w:pPr>
        <w:pStyle w:val="Heading1"/>
        <w:rPr/>
      </w:pPr>
      <w:r>
        <w:rPr>
          <w:rtl w:val="true"/>
        </w:rPr>
        <w:t>كارت الصنف</w:t>
      </w:r>
    </w:p>
    <w:tbl>
      <w:tblPr>
        <w:tblStyle w:val="TableGrid"/>
        <w:bidiVisual w:val="true"/>
        <w:tblW w:w="1133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666"/>
        <w:gridCol w:w="5665"/>
      </w:tblGrid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اسم الصنف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 xml:space="preserve">كارت المراقبة لوحدة زيروكس طرز 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140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K0489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رقم الصفحة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56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اسم الدفتر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ق</w:t>
            </w:r>
            <w:r>
              <w:rPr>
                <w:rFonts w:eastAsia="ＭＳ 明朝" w:cs=""/>
                <w:kern w:val="0"/>
                <w:sz w:val="22"/>
                <w:szCs w:val="22"/>
                <w:rtl w:val="true"/>
                <w:lang w:val="en-US" w:eastAsia="en-US" w:bidi="ar-SA"/>
              </w:rPr>
              <w:t>.</w:t>
            </w: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غ</w:t>
            </w: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EMI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الكمية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الوحدة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عدد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إحداثي التخزين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01-003-0007-00003-0055</w:t>
            </w:r>
          </w:p>
        </w:tc>
      </w:tr>
    </w:tbl>
    <w:p>
      <w:pPr>
        <w:pStyle w:val="Heading1"/>
        <w:rPr/>
      </w:pPr>
      <w:r>
        <w:rPr>
          <w:rtl w:val="true"/>
        </w:rPr>
        <w:t>كارت الصنف</w:t>
      </w:r>
    </w:p>
    <w:tbl>
      <w:tblPr>
        <w:tblStyle w:val="TableGrid"/>
        <w:bidiVisual w:val="true"/>
        <w:tblW w:w="1133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666"/>
        <w:gridCol w:w="5665"/>
      </w:tblGrid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اسم الصنف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 xml:space="preserve">لوحة تشغيل هد الطابعة طرز 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140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K04850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رقم الصفحة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57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اسم الدفتر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ق</w:t>
            </w:r>
            <w:r>
              <w:rPr>
                <w:rFonts w:eastAsia="ＭＳ 明朝" w:cs=""/>
                <w:kern w:val="0"/>
                <w:sz w:val="22"/>
                <w:szCs w:val="22"/>
                <w:rtl w:val="true"/>
                <w:lang w:val="en-US" w:eastAsia="en-US" w:bidi="ar-SA"/>
              </w:rPr>
              <w:t>.</w:t>
            </w: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غ</w:t>
            </w: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EMI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الكمية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الوحدة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عدد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إحداثي التخزين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01-003-0007-00003-0056</w:t>
            </w:r>
          </w:p>
        </w:tc>
      </w:tr>
    </w:tbl>
    <w:p>
      <w:pPr>
        <w:pStyle w:val="Heading1"/>
        <w:rPr/>
      </w:pPr>
      <w:r>
        <w:rPr>
          <w:rtl w:val="true"/>
        </w:rPr>
        <w:t>كارت الصنف</w:t>
      </w:r>
    </w:p>
    <w:tbl>
      <w:tblPr>
        <w:tblStyle w:val="TableGrid"/>
        <w:bidiVisual w:val="true"/>
        <w:tblW w:w="1133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666"/>
        <w:gridCol w:w="5665"/>
      </w:tblGrid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اسم الصنف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لوحة مطبوعة طرز</w:t>
            </w: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ACTG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رقم الصفحة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58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اسم الدفتر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ق</w:t>
            </w:r>
            <w:r>
              <w:rPr>
                <w:rFonts w:eastAsia="ＭＳ 明朝" w:cs=""/>
                <w:kern w:val="0"/>
                <w:sz w:val="22"/>
                <w:szCs w:val="22"/>
                <w:rtl w:val="true"/>
                <w:lang w:val="en-US" w:eastAsia="en-US" w:bidi="ar-SA"/>
              </w:rPr>
              <w:t>.</w:t>
            </w: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غ</w:t>
            </w: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EMI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الكمية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الوحدة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عدد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إحداثي التخزين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01-003-0007-00003-0057</w:t>
            </w:r>
          </w:p>
        </w:tc>
      </w:tr>
    </w:tbl>
    <w:p>
      <w:pPr>
        <w:pStyle w:val="Heading1"/>
        <w:rPr/>
      </w:pPr>
      <w:r>
        <w:rPr>
          <w:rtl w:val="true"/>
        </w:rPr>
        <w:t>كارت الصنف</w:t>
      </w:r>
    </w:p>
    <w:tbl>
      <w:tblPr>
        <w:tblStyle w:val="TableGrid"/>
        <w:bidiVisual w:val="true"/>
        <w:tblW w:w="1133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666"/>
        <w:gridCol w:w="5665"/>
      </w:tblGrid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اسم الصنف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اوحة امتداد الجهاز</w:t>
            </w: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KEL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رقم الصفحة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59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اسم الدفتر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ق</w:t>
            </w:r>
            <w:r>
              <w:rPr>
                <w:rFonts w:eastAsia="ＭＳ 明朝" w:cs=""/>
                <w:kern w:val="0"/>
                <w:sz w:val="22"/>
                <w:szCs w:val="22"/>
                <w:rtl w:val="true"/>
                <w:lang w:val="en-US" w:eastAsia="en-US" w:bidi="ar-SA"/>
              </w:rPr>
              <w:t>.</w:t>
            </w: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غ</w:t>
            </w: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EMI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الكمية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الوحدة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عدد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إحداثي التخزين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01-003-0007-00003-0058</w:t>
            </w:r>
          </w:p>
        </w:tc>
      </w:tr>
    </w:tbl>
    <w:p>
      <w:pPr>
        <w:pStyle w:val="Heading1"/>
        <w:rPr/>
      </w:pPr>
      <w:r>
        <w:rPr>
          <w:rtl w:val="true"/>
        </w:rPr>
        <w:t>كارت الصنف</w:t>
      </w:r>
    </w:p>
    <w:tbl>
      <w:tblPr>
        <w:tblStyle w:val="TableGrid"/>
        <w:bidiVisual w:val="true"/>
        <w:tblW w:w="1133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666"/>
        <w:gridCol w:w="5665"/>
      </w:tblGrid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اسم الصنف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كارت ربط زيروكس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رقم الصفحة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60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اسم الدفتر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ق</w:t>
            </w:r>
            <w:r>
              <w:rPr>
                <w:rFonts w:eastAsia="ＭＳ 明朝" w:cs=""/>
                <w:kern w:val="0"/>
                <w:sz w:val="22"/>
                <w:szCs w:val="22"/>
                <w:rtl w:val="true"/>
                <w:lang w:val="en-US" w:eastAsia="en-US" w:bidi="ar-SA"/>
              </w:rPr>
              <w:t>.</w:t>
            </w: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غ</w:t>
            </w: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EMI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الكمية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الوحدة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عدد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إحداثي التخزين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01-003-0007-00004-0059</w:t>
            </w:r>
          </w:p>
        </w:tc>
      </w:tr>
    </w:tbl>
    <w:p>
      <w:pPr>
        <w:pStyle w:val="Heading1"/>
        <w:rPr/>
      </w:pPr>
      <w:r>
        <w:rPr>
          <w:rtl w:val="true"/>
        </w:rPr>
        <w:t>كارت الصنف</w:t>
      </w:r>
    </w:p>
    <w:tbl>
      <w:tblPr>
        <w:tblStyle w:val="TableGrid"/>
        <w:bidiVisual w:val="true"/>
        <w:tblW w:w="1133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666"/>
        <w:gridCol w:w="5665"/>
      </w:tblGrid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اسم الصنف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كارت التحكم في وحدة ادارة الاسطوانة المرنة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رقم الصفحة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61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اسم الدفتر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ق</w:t>
            </w:r>
            <w:r>
              <w:rPr>
                <w:rFonts w:eastAsia="ＭＳ 明朝" w:cs=""/>
                <w:kern w:val="0"/>
                <w:sz w:val="22"/>
                <w:szCs w:val="22"/>
                <w:rtl w:val="true"/>
                <w:lang w:val="en-US" w:eastAsia="en-US" w:bidi="ar-SA"/>
              </w:rPr>
              <w:t>.</w:t>
            </w: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غ</w:t>
            </w: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EMI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الكمية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الوحدة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عدد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إحداثي التخزين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01-003-0007-00004-0060</w:t>
            </w:r>
          </w:p>
        </w:tc>
      </w:tr>
    </w:tbl>
    <w:p>
      <w:pPr>
        <w:pStyle w:val="Heading1"/>
        <w:rPr/>
      </w:pPr>
      <w:r>
        <w:rPr>
          <w:rtl w:val="true"/>
        </w:rPr>
        <w:t>كارت الصنف</w:t>
      </w:r>
    </w:p>
    <w:tbl>
      <w:tblPr>
        <w:tblStyle w:val="TableGrid"/>
        <w:bidiVisual w:val="true"/>
        <w:tblW w:w="1133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666"/>
        <w:gridCol w:w="5665"/>
      </w:tblGrid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اسم الصنف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 xml:space="preserve">كارت وحدة التغذية طرز 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35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E703208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رقم الصفحة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62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اسم الدفتر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ق</w:t>
            </w:r>
            <w:r>
              <w:rPr>
                <w:rFonts w:eastAsia="ＭＳ 明朝" w:cs=""/>
                <w:kern w:val="0"/>
                <w:sz w:val="22"/>
                <w:szCs w:val="22"/>
                <w:rtl w:val="true"/>
                <w:lang w:val="en-US" w:eastAsia="en-US" w:bidi="ar-SA"/>
              </w:rPr>
              <w:t>.</w:t>
            </w: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غ</w:t>
            </w: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EMI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الكمية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الوحدة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عدد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إحداثي التخزين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01-003-0007-00004-0061</w:t>
            </w:r>
          </w:p>
        </w:tc>
      </w:tr>
    </w:tbl>
    <w:p>
      <w:pPr>
        <w:pStyle w:val="Heading1"/>
        <w:rPr/>
      </w:pPr>
      <w:r>
        <w:rPr>
          <w:rtl w:val="true"/>
        </w:rPr>
        <w:t>كارت الصنف</w:t>
      </w:r>
    </w:p>
    <w:tbl>
      <w:tblPr>
        <w:tblStyle w:val="TableGrid"/>
        <w:bidiVisual w:val="true"/>
        <w:tblW w:w="1133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666"/>
        <w:gridCol w:w="5665"/>
      </w:tblGrid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اسم الصنف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كارت التحكم لجهاز زيروكس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رقم الصفحة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63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اسم الدفتر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ق</w:t>
            </w:r>
            <w:r>
              <w:rPr>
                <w:rFonts w:eastAsia="ＭＳ 明朝" w:cs=""/>
                <w:kern w:val="0"/>
                <w:sz w:val="22"/>
                <w:szCs w:val="22"/>
                <w:rtl w:val="true"/>
                <w:lang w:val="en-US" w:eastAsia="en-US" w:bidi="ar-SA"/>
              </w:rPr>
              <w:t>.</w:t>
            </w: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غ</w:t>
            </w: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EMI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الكمية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الوحدة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عدد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إحداثي التخزين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01-003-0007-00004-0062</w:t>
            </w:r>
          </w:p>
        </w:tc>
      </w:tr>
    </w:tbl>
    <w:p>
      <w:pPr>
        <w:pStyle w:val="Heading1"/>
        <w:rPr/>
      </w:pPr>
      <w:r>
        <w:rPr>
          <w:rtl w:val="true"/>
        </w:rPr>
        <w:t>كارت الصنف</w:t>
      </w:r>
    </w:p>
    <w:tbl>
      <w:tblPr>
        <w:tblStyle w:val="TableGrid"/>
        <w:bidiVisual w:val="true"/>
        <w:tblW w:w="1133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666"/>
        <w:gridCol w:w="5665"/>
      </w:tblGrid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اسم الصنف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كارت لوحة التشغيل زيروكس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رقم الصفحة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64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اسم الدفتر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ق</w:t>
            </w:r>
            <w:r>
              <w:rPr>
                <w:rFonts w:eastAsia="ＭＳ 明朝" w:cs=""/>
                <w:kern w:val="0"/>
                <w:sz w:val="22"/>
                <w:szCs w:val="22"/>
                <w:rtl w:val="true"/>
                <w:lang w:val="en-US" w:eastAsia="en-US" w:bidi="ar-SA"/>
              </w:rPr>
              <w:t>.</w:t>
            </w: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غ</w:t>
            </w: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EMI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الكمية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الوحدة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عدد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إحداثي التخزين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01-003-0007-00004-0063</w:t>
            </w:r>
          </w:p>
        </w:tc>
      </w:tr>
    </w:tbl>
    <w:p>
      <w:pPr>
        <w:pStyle w:val="Heading1"/>
        <w:rPr/>
      </w:pPr>
      <w:r>
        <w:rPr>
          <w:rtl w:val="true"/>
        </w:rPr>
        <w:t>كارت الصنف</w:t>
      </w:r>
    </w:p>
    <w:tbl>
      <w:tblPr>
        <w:tblStyle w:val="TableGrid"/>
        <w:bidiVisual w:val="true"/>
        <w:tblW w:w="1133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666"/>
        <w:gridCol w:w="5665"/>
      </w:tblGrid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اسم الصنف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مجموعة هد الطباعة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رقم الصفحة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65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اسم الدفتر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ق</w:t>
            </w:r>
            <w:r>
              <w:rPr>
                <w:rFonts w:eastAsia="ＭＳ 明朝" w:cs=""/>
                <w:kern w:val="0"/>
                <w:sz w:val="22"/>
                <w:szCs w:val="22"/>
                <w:rtl w:val="true"/>
                <w:lang w:val="en-US" w:eastAsia="en-US" w:bidi="ar-SA"/>
              </w:rPr>
              <w:t>.</w:t>
            </w: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غ</w:t>
            </w: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EMI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الكمية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الوحدة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عدد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إحداثي التخزين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01-003-0007-00004-0064</w:t>
            </w:r>
          </w:p>
        </w:tc>
      </w:tr>
    </w:tbl>
    <w:p>
      <w:pPr>
        <w:pStyle w:val="Heading1"/>
        <w:rPr/>
      </w:pPr>
      <w:r>
        <w:rPr>
          <w:rtl w:val="true"/>
        </w:rPr>
        <w:t>كارت الصنف</w:t>
      </w:r>
    </w:p>
    <w:tbl>
      <w:tblPr>
        <w:tblStyle w:val="TableGrid"/>
        <w:bidiVisual w:val="true"/>
        <w:tblW w:w="1133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666"/>
        <w:gridCol w:w="5665"/>
      </w:tblGrid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bidi w:val="1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اسم الصنف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bidi w:val="1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 xml:space="preserve">لوحة مطبوعة طرز 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VS240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bidi w:val="1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رقم الصفحة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bidi w:val="1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66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bidi w:val="1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اسم الدفتر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bidi w:val="1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ق</w:t>
            </w:r>
            <w:r>
              <w:rPr>
                <w:rFonts w:eastAsia="ＭＳ 明朝" w:cs=""/>
                <w:kern w:val="0"/>
                <w:sz w:val="22"/>
                <w:szCs w:val="22"/>
                <w:rtl w:val="true"/>
                <w:lang w:val="en-US" w:eastAsia="en-US" w:bidi="ar-SA"/>
              </w:rPr>
              <w:t>.</w:t>
            </w: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 xml:space="preserve">غ  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EMI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bidi w:val="1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الكمية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bidi w:val="1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bidi w:val="1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الوحدة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bidi w:val="1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عدد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bidi w:val="1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إحداثي التخزين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bidi w:val="1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01-003-0007-00005-0065</w:t>
            </w:r>
          </w:p>
        </w:tc>
      </w:tr>
    </w:tbl>
    <w:p>
      <w:pPr>
        <w:pStyle w:val="Heading1"/>
        <w:rPr/>
      </w:pPr>
      <w:r>
        <w:rPr>
          <w:rtl w:val="true"/>
        </w:rPr>
        <w:t>كارت الصنف</w:t>
      </w:r>
    </w:p>
    <w:tbl>
      <w:tblPr>
        <w:tblStyle w:val="TableGrid"/>
        <w:bidiVisual w:val="true"/>
        <w:tblW w:w="1133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666"/>
        <w:gridCol w:w="5665"/>
      </w:tblGrid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اسم الصنف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مجموعة كابل يونوبس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رقم الصفحة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67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اسم الدفتر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ق</w:t>
            </w:r>
            <w:r>
              <w:rPr>
                <w:rFonts w:eastAsia="ＭＳ 明朝" w:cs=""/>
                <w:kern w:val="0"/>
                <w:sz w:val="22"/>
                <w:szCs w:val="22"/>
                <w:rtl w:val="true"/>
                <w:lang w:val="en-US" w:eastAsia="en-US" w:bidi="ar-SA"/>
              </w:rPr>
              <w:t>.</w:t>
            </w: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غ</w:t>
            </w: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EMI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الكمية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الوحدة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عدد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إحداثي التخزين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01-003-0007-00005-0066</w:t>
            </w:r>
          </w:p>
        </w:tc>
      </w:tr>
    </w:tbl>
    <w:p>
      <w:pPr>
        <w:pStyle w:val="Heading1"/>
        <w:rPr/>
      </w:pPr>
      <w:r>
        <w:rPr>
          <w:rtl w:val="true"/>
        </w:rPr>
        <w:t>كارت الصنف</w:t>
      </w:r>
    </w:p>
    <w:tbl>
      <w:tblPr>
        <w:tblStyle w:val="TableGrid"/>
        <w:bidiVisual w:val="true"/>
        <w:tblW w:w="1133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666"/>
        <w:gridCol w:w="5665"/>
      </w:tblGrid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اسم الصنف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مجموعة شاسيه</w:t>
            </w: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VT240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رقم الصفحة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68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اسم الدفتر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ق</w:t>
            </w:r>
            <w:r>
              <w:rPr>
                <w:rFonts w:eastAsia="ＭＳ 明朝" w:cs=""/>
                <w:kern w:val="0"/>
                <w:sz w:val="22"/>
                <w:szCs w:val="22"/>
                <w:rtl w:val="true"/>
                <w:lang w:val="en-US" w:eastAsia="en-US" w:bidi="ar-SA"/>
              </w:rPr>
              <w:t>.</w:t>
            </w: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غ</w:t>
            </w: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EMI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الكمية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الوحدة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عدد</w:t>
            </w:r>
          </w:p>
        </w:tc>
      </w:tr>
      <w:tr>
        <w:trPr/>
        <w:tc>
          <w:tcPr>
            <w:tcW w:w="5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eastAsia="ＭＳ 明朝"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إحداثي التخزين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01-003-0007-00005-0067</w:t>
            </w:r>
          </w:p>
        </w:tc>
      </w:tr>
    </w:tbl>
    <w:sectPr>
      <w:type w:val="nextPage"/>
      <w:pgSz w:w="11906" w:h="16838"/>
      <w:pgMar w:left="288" w:right="288" w:gutter="0" w:header="0" w:top="288" w:footer="0" w:bottom="288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c693f"/>
    <w:pPr>
      <w:keepNext w:val="true"/>
      <w:keepLines/>
      <w:bidi w:val="1"/>
      <w:spacing w:before="480" w:after="0"/>
      <w:jc w:val="center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Arabic UI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Arabic U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Arabic UI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  <w:jc w:val="center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LibreOffice/7.3.4.2$Linux_X86_64 LibreOffice_project/30$Build-2</Application>
  <AppVersion>15.0000</AppVersion>
  <Pages>12</Pages>
  <Words>1518</Words>
  <Characters>7871</Characters>
  <CharactersWithSpaces>8586</CharactersWithSpaces>
  <Paragraphs>871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en-GB</dc:language>
  <cp:lastModifiedBy/>
  <dcterms:modified xsi:type="dcterms:W3CDTF">2022-06-29T22:45:59Z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